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D9BA" w14:textId="2999DCDC" w:rsidR="00135F20" w:rsidRDefault="00135F20" w:rsidP="00135F20">
      <w:pPr>
        <w:pStyle w:val="2"/>
        <w:ind w:firstLine="0"/>
      </w:pPr>
    </w:p>
    <w:p w14:paraId="2AA7A631" w14:textId="77777777" w:rsidR="00135F20" w:rsidRDefault="00135F20" w:rsidP="00135F20">
      <w:pPr>
        <w:pStyle w:val="2"/>
        <w:ind w:firstLine="0"/>
      </w:pPr>
    </w:p>
    <w:p w14:paraId="2AAAADFF" w14:textId="77777777" w:rsidR="00135F20" w:rsidRDefault="00135F20" w:rsidP="00135F20">
      <w:pPr>
        <w:pStyle w:val="2"/>
        <w:ind w:firstLine="0"/>
      </w:pPr>
    </w:p>
    <w:p w14:paraId="20B37973" w14:textId="77777777" w:rsidR="00135F20" w:rsidRDefault="00135F20" w:rsidP="00135F20">
      <w:pPr>
        <w:pStyle w:val="2"/>
        <w:ind w:firstLine="0"/>
      </w:pPr>
    </w:p>
    <w:p w14:paraId="5DD43F13" w14:textId="77777777" w:rsidR="00135F20" w:rsidRDefault="00135F20" w:rsidP="00135F20">
      <w:pPr>
        <w:pStyle w:val="2"/>
        <w:ind w:firstLine="0"/>
      </w:pPr>
    </w:p>
    <w:p w14:paraId="22ED31A5" w14:textId="77777777" w:rsidR="00135F20" w:rsidRPr="00135F20" w:rsidRDefault="00135F20" w:rsidP="00135F20">
      <w:pPr>
        <w:pStyle w:val="2"/>
        <w:ind w:firstLine="0"/>
      </w:pPr>
    </w:p>
    <w:p w14:paraId="00566E45" w14:textId="590652DB" w:rsidR="00135F20" w:rsidRDefault="00135F20" w:rsidP="00135F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EB4E27D" wp14:editId="51377EBF">
            <wp:extent cx="2571750" cy="704850"/>
            <wp:effectExtent l="0" t="0" r="0" b="0"/>
            <wp:docPr id="44615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B4D" w14:textId="77777777" w:rsidR="00135F20" w:rsidRDefault="00135F20" w:rsidP="00135F20">
      <w:pPr>
        <w:spacing w:line="360" w:lineRule="auto"/>
        <w:rPr>
          <w:sz w:val="28"/>
          <w:szCs w:val="28"/>
        </w:rPr>
      </w:pPr>
    </w:p>
    <w:p w14:paraId="02456F3A" w14:textId="77777777" w:rsidR="00135F20" w:rsidRDefault="00135F20" w:rsidP="00135F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3CC8B308" w14:textId="77777777" w:rsidR="00135F20" w:rsidRDefault="00135F20" w:rsidP="00135F20">
      <w:pPr>
        <w:spacing w:line="360" w:lineRule="auto"/>
        <w:ind w:firstLineChars="1150" w:firstLine="2070"/>
        <w:rPr>
          <w:bCs/>
          <w:szCs w:val="21"/>
        </w:rPr>
      </w:pPr>
    </w:p>
    <w:p w14:paraId="2A651D7B" w14:textId="77777777" w:rsidR="00135F20" w:rsidRDefault="00135F20" w:rsidP="001F3F62">
      <w:pPr>
        <w:spacing w:line="360" w:lineRule="auto"/>
        <w:rPr>
          <w:sz w:val="24"/>
        </w:rPr>
      </w:pPr>
    </w:p>
    <w:p w14:paraId="7850B0E7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23A42EFC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02D623B6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135F20" w14:paraId="7EF66873" w14:textId="77777777" w:rsidTr="000E5A2D">
        <w:trPr>
          <w:trHeight w:val="762"/>
          <w:jc w:val="center"/>
        </w:trPr>
        <w:tc>
          <w:tcPr>
            <w:tcW w:w="1908" w:type="dxa"/>
            <w:vAlign w:val="bottom"/>
          </w:tcPr>
          <w:p w14:paraId="4A9F818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43922BC" w14:textId="2934FC33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</w:t>
            </w:r>
          </w:p>
        </w:tc>
      </w:tr>
      <w:tr w:rsidR="00135F20" w14:paraId="1B0B1AAA" w14:textId="77777777" w:rsidTr="000E5A2D">
        <w:trPr>
          <w:trHeight w:val="776"/>
          <w:jc w:val="center"/>
        </w:trPr>
        <w:tc>
          <w:tcPr>
            <w:tcW w:w="1908" w:type="dxa"/>
            <w:vAlign w:val="bottom"/>
          </w:tcPr>
          <w:p w14:paraId="4E120208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3E4C94B" w14:textId="13C29C7A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姜雨童</w:t>
            </w:r>
            <w:proofErr w:type="gramEnd"/>
          </w:p>
        </w:tc>
      </w:tr>
      <w:tr w:rsidR="00135F20" w14:paraId="7ACE042D" w14:textId="77777777" w:rsidTr="000E5A2D">
        <w:trPr>
          <w:trHeight w:val="772"/>
          <w:jc w:val="center"/>
        </w:trPr>
        <w:tc>
          <w:tcPr>
            <w:tcW w:w="1908" w:type="dxa"/>
            <w:vAlign w:val="bottom"/>
          </w:tcPr>
          <w:p w14:paraId="140AAC20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79FC39" w14:textId="7F32E558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135F20" w14:paraId="41E7AD39" w14:textId="77777777" w:rsidTr="000E5A2D">
        <w:trPr>
          <w:trHeight w:val="768"/>
          <w:jc w:val="center"/>
        </w:trPr>
        <w:tc>
          <w:tcPr>
            <w:tcW w:w="1908" w:type="dxa"/>
            <w:vAlign w:val="bottom"/>
          </w:tcPr>
          <w:p w14:paraId="4C831AB9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A50618" w14:textId="015F43D2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4C6108CF" w14:textId="77777777" w:rsidTr="000E5A2D">
        <w:trPr>
          <w:trHeight w:val="764"/>
          <w:jc w:val="center"/>
        </w:trPr>
        <w:tc>
          <w:tcPr>
            <w:tcW w:w="1908" w:type="dxa"/>
            <w:vAlign w:val="bottom"/>
          </w:tcPr>
          <w:p w14:paraId="6FED29C3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6817AC" w14:textId="335FDDEE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35F20" w14:paraId="61C2CA9C" w14:textId="77777777" w:rsidTr="000E5A2D">
        <w:trPr>
          <w:trHeight w:val="774"/>
          <w:jc w:val="center"/>
        </w:trPr>
        <w:tc>
          <w:tcPr>
            <w:tcW w:w="1908" w:type="dxa"/>
            <w:vAlign w:val="bottom"/>
          </w:tcPr>
          <w:p w14:paraId="419BD99F" w14:textId="77777777" w:rsidR="00135F20" w:rsidRDefault="00135F20" w:rsidP="000E5A2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2F87C3C" w14:textId="6B4F2190" w:rsidR="00135F20" w:rsidRDefault="00D64018" w:rsidP="00D6401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3220103450</w:t>
            </w:r>
          </w:p>
        </w:tc>
      </w:tr>
    </w:tbl>
    <w:p w14:paraId="420DBE87" w14:textId="77777777" w:rsidR="00135F20" w:rsidRDefault="00135F20" w:rsidP="00135F20">
      <w:pPr>
        <w:spacing w:line="360" w:lineRule="auto"/>
        <w:rPr>
          <w:sz w:val="24"/>
        </w:rPr>
      </w:pPr>
    </w:p>
    <w:p w14:paraId="24531C3C" w14:textId="77777777" w:rsidR="00135F20" w:rsidRDefault="00135F20" w:rsidP="00135F20">
      <w:pPr>
        <w:spacing w:line="360" w:lineRule="auto"/>
        <w:rPr>
          <w:sz w:val="24"/>
        </w:rPr>
      </w:pPr>
    </w:p>
    <w:p w14:paraId="4E30AA07" w14:textId="1FFAF7C3" w:rsidR="00183FC4" w:rsidRDefault="00D64018" w:rsidP="00135F2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 w:rsidR="00135F20">
        <w:rPr>
          <w:rFonts w:hint="eastAsia"/>
          <w:sz w:val="28"/>
          <w:szCs w:val="28"/>
        </w:rPr>
        <w:t>年</w:t>
      </w:r>
      <w:r w:rsidR="00135F20">
        <w:rPr>
          <w:rFonts w:hint="eastAsia"/>
          <w:sz w:val="28"/>
          <w:szCs w:val="28"/>
        </w:rPr>
        <w:t xml:space="preserve">   </w:t>
      </w:r>
      <w:r w:rsidR="00F90F3B">
        <w:rPr>
          <w:rFonts w:hint="eastAsia"/>
          <w:sz w:val="28"/>
          <w:szCs w:val="28"/>
        </w:rPr>
        <w:t>3</w:t>
      </w:r>
      <w:r w:rsidR="00135F20">
        <w:rPr>
          <w:rFonts w:hint="eastAsia"/>
          <w:sz w:val="28"/>
          <w:szCs w:val="28"/>
        </w:rPr>
        <w:t xml:space="preserve"> </w:t>
      </w:r>
      <w:r w:rsidR="00135F20">
        <w:rPr>
          <w:rFonts w:hint="eastAsia"/>
          <w:sz w:val="28"/>
          <w:szCs w:val="28"/>
        </w:rPr>
        <w:t>月</w:t>
      </w:r>
      <w:r w:rsidR="00135F20">
        <w:rPr>
          <w:rFonts w:hint="eastAsia"/>
          <w:sz w:val="28"/>
          <w:szCs w:val="28"/>
        </w:rPr>
        <w:t xml:space="preserve">  </w:t>
      </w:r>
      <w:r w:rsidR="00F90F3B">
        <w:rPr>
          <w:rFonts w:hint="eastAsia"/>
          <w:sz w:val="28"/>
          <w:szCs w:val="28"/>
        </w:rPr>
        <w:t>13</w:t>
      </w:r>
      <w:r w:rsidR="00135F20">
        <w:rPr>
          <w:rFonts w:hint="eastAsia"/>
          <w:sz w:val="28"/>
          <w:szCs w:val="28"/>
        </w:rPr>
        <w:t xml:space="preserve">   </w:t>
      </w:r>
      <w:r w:rsidR="00135F20">
        <w:rPr>
          <w:rFonts w:hint="eastAsia"/>
          <w:sz w:val="28"/>
          <w:szCs w:val="28"/>
        </w:rPr>
        <w:t>日</w:t>
      </w:r>
    </w:p>
    <w:p w14:paraId="1EBBB729" w14:textId="77777777" w:rsidR="00EA60D4" w:rsidRDefault="00EA60D4" w:rsidP="00135F20">
      <w:pPr>
        <w:spacing w:line="360" w:lineRule="auto"/>
        <w:jc w:val="center"/>
        <w:rPr>
          <w:sz w:val="28"/>
          <w:szCs w:val="28"/>
        </w:rPr>
      </w:pPr>
    </w:p>
    <w:p w14:paraId="6004BD1F" w14:textId="37C8F5E8" w:rsidR="00F90F3B" w:rsidRDefault="00EA60D4" w:rsidP="00F90F3B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lastRenderedPageBreak/>
        <w:t>实验目的和要求</w:t>
      </w:r>
    </w:p>
    <w:p w14:paraId="7089CA5B" w14:textId="77777777" w:rsidR="00F90F3B" w:rsidRPr="00F90F3B" w:rsidRDefault="00F90F3B" w:rsidP="00F90F3B">
      <w:pPr>
        <w:rPr>
          <w:b/>
          <w:sz w:val="21"/>
          <w:szCs w:val="21"/>
        </w:rPr>
      </w:pPr>
      <w:r w:rsidRPr="00F90F3B">
        <w:rPr>
          <w:rFonts w:hint="eastAsia"/>
          <w:b/>
          <w:sz w:val="21"/>
          <w:szCs w:val="21"/>
        </w:rPr>
        <w:t>实验目的：</w:t>
      </w:r>
    </w:p>
    <w:p w14:paraId="7124F107" w14:textId="77777777" w:rsidR="00F90F3B" w:rsidRPr="00F90F3B" w:rsidRDefault="00F90F3B" w:rsidP="00F90F3B">
      <w:pPr>
        <w:numPr>
          <w:ilvl w:val="0"/>
          <w:numId w:val="2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掌握关系数据库语言</w:t>
      </w:r>
      <w:r w:rsidRPr="00F90F3B">
        <w:rPr>
          <w:rFonts w:hint="eastAsia"/>
          <w:sz w:val="21"/>
          <w:szCs w:val="21"/>
        </w:rPr>
        <w:t>SQL</w:t>
      </w:r>
      <w:r w:rsidRPr="00F90F3B">
        <w:rPr>
          <w:rFonts w:hint="eastAsia"/>
          <w:sz w:val="21"/>
          <w:szCs w:val="21"/>
        </w:rPr>
        <w:t>的使用。</w:t>
      </w:r>
    </w:p>
    <w:p w14:paraId="313F9001" w14:textId="77777777" w:rsidR="00F90F3B" w:rsidRPr="00F90F3B" w:rsidRDefault="00F90F3B" w:rsidP="00F90F3B">
      <w:pPr>
        <w:numPr>
          <w:ilvl w:val="0"/>
          <w:numId w:val="2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使所有的</w:t>
      </w:r>
      <w:r w:rsidRPr="00F90F3B">
        <w:rPr>
          <w:rFonts w:hint="eastAsia"/>
          <w:sz w:val="21"/>
          <w:szCs w:val="21"/>
        </w:rPr>
        <w:t>SQL</w:t>
      </w:r>
      <w:r w:rsidRPr="00F90F3B">
        <w:rPr>
          <w:rFonts w:hint="eastAsia"/>
          <w:sz w:val="21"/>
          <w:szCs w:val="21"/>
        </w:rPr>
        <w:t>作业都能上机通过。</w:t>
      </w:r>
    </w:p>
    <w:p w14:paraId="6A7B23DC" w14:textId="77777777" w:rsidR="00F90F3B" w:rsidRPr="00F90F3B" w:rsidRDefault="00F90F3B" w:rsidP="00F90F3B">
      <w:pPr>
        <w:rPr>
          <w:b/>
          <w:sz w:val="21"/>
          <w:szCs w:val="21"/>
        </w:rPr>
      </w:pPr>
      <w:r w:rsidRPr="00F90F3B">
        <w:rPr>
          <w:rFonts w:hint="eastAsia"/>
          <w:b/>
          <w:sz w:val="21"/>
          <w:szCs w:val="21"/>
        </w:rPr>
        <w:t>实验内容和要求：</w:t>
      </w:r>
    </w:p>
    <w:p w14:paraId="111B9EDE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建立数据库。</w:t>
      </w:r>
    </w:p>
    <w:p w14:paraId="6BAA6C5C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数据定义：表的建立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删除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修改；索引的建立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删除；视图的建立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删除。</w:t>
      </w:r>
    </w:p>
    <w:p w14:paraId="040BEABB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数据更新：用</w:t>
      </w:r>
      <w:r w:rsidRPr="00F90F3B">
        <w:rPr>
          <w:rFonts w:hint="eastAsia"/>
          <w:sz w:val="21"/>
          <w:szCs w:val="21"/>
        </w:rPr>
        <w:t>insert/delete/update</w:t>
      </w:r>
      <w:r w:rsidRPr="00F90F3B">
        <w:rPr>
          <w:rFonts w:hint="eastAsia"/>
          <w:sz w:val="21"/>
          <w:szCs w:val="21"/>
        </w:rPr>
        <w:t>命令插入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删除</w:t>
      </w:r>
      <w:r w:rsidRPr="00F90F3B">
        <w:rPr>
          <w:rFonts w:hint="eastAsia"/>
          <w:sz w:val="21"/>
          <w:szCs w:val="21"/>
        </w:rPr>
        <w:t>/</w:t>
      </w:r>
      <w:r w:rsidRPr="00F90F3B">
        <w:rPr>
          <w:rFonts w:hint="eastAsia"/>
          <w:sz w:val="21"/>
          <w:szCs w:val="21"/>
        </w:rPr>
        <w:t>修改表数据。</w:t>
      </w:r>
    </w:p>
    <w:p w14:paraId="5838AB39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数据查询：单表查询，多表查询，嵌套子查询等。</w:t>
      </w:r>
    </w:p>
    <w:p w14:paraId="110D98C1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视图操作：通过视图的数据查询和数据修改。</w:t>
      </w:r>
    </w:p>
    <w:p w14:paraId="51A9DEEE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所有的</w:t>
      </w:r>
      <w:r w:rsidRPr="00F90F3B">
        <w:rPr>
          <w:rFonts w:hint="eastAsia"/>
          <w:sz w:val="21"/>
          <w:szCs w:val="21"/>
        </w:rPr>
        <w:t>SQL</w:t>
      </w:r>
      <w:r w:rsidRPr="00F90F3B">
        <w:rPr>
          <w:rFonts w:hint="eastAsia"/>
          <w:sz w:val="21"/>
          <w:szCs w:val="21"/>
        </w:rPr>
        <w:t>作业都上机通过。</w:t>
      </w:r>
    </w:p>
    <w:p w14:paraId="7CDA40DA" w14:textId="77777777" w:rsidR="00F90F3B" w:rsidRPr="00F90F3B" w:rsidRDefault="00F90F3B" w:rsidP="00F90F3B">
      <w:pPr>
        <w:numPr>
          <w:ilvl w:val="0"/>
          <w:numId w:val="4"/>
        </w:num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完成实验报告。</w:t>
      </w:r>
    </w:p>
    <w:p w14:paraId="7F36940E" w14:textId="6F8F890E" w:rsidR="00F90F3B" w:rsidRPr="00F90F3B" w:rsidRDefault="00F90F3B" w:rsidP="00F90F3B">
      <w:pPr>
        <w:spacing w:line="360" w:lineRule="auto"/>
        <w:rPr>
          <w:bCs/>
          <w:sz w:val="24"/>
        </w:rPr>
      </w:pPr>
    </w:p>
    <w:p w14:paraId="612D2F16" w14:textId="74FB60D4" w:rsidR="00EA60D4" w:rsidRDefault="00EA60D4" w:rsidP="00261776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t>实验内容和原理</w:t>
      </w:r>
    </w:p>
    <w:p w14:paraId="33F2A82D" w14:textId="77777777" w:rsidR="00F90F3B" w:rsidRDefault="00F90F3B" w:rsidP="00F90F3B">
      <w:pPr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根据给出的</w:t>
      </w:r>
      <w:r>
        <w:rPr>
          <w:rFonts w:hint="eastAsia"/>
          <w:sz w:val="21"/>
          <w:szCs w:val="21"/>
        </w:rPr>
        <w:t>列表和数据，进行如下操作：</w:t>
      </w:r>
    </w:p>
    <w:p w14:paraId="149AEB89" w14:textId="77777777" w:rsidR="00F90F3B" w:rsidRDefault="00F90F3B" w:rsidP="00F90F3B">
      <w:pPr>
        <w:pStyle w:val="a7"/>
        <w:numPr>
          <w:ilvl w:val="1"/>
          <w:numId w:val="1"/>
        </w:numPr>
        <w:ind w:firstLineChars="0"/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定义列表</w:t>
      </w:r>
    </w:p>
    <w:p w14:paraId="6A0C8F2A" w14:textId="77777777" w:rsidR="00F90F3B" w:rsidRDefault="00F90F3B" w:rsidP="00F90F3B">
      <w:pPr>
        <w:pStyle w:val="a7"/>
        <w:numPr>
          <w:ilvl w:val="1"/>
          <w:numId w:val="1"/>
        </w:numPr>
        <w:ind w:firstLineChars="0"/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创建数据库，并执行插入语句</w:t>
      </w:r>
    </w:p>
    <w:p w14:paraId="7231EE10" w14:textId="49CA1ECE" w:rsidR="00F90F3B" w:rsidRDefault="00F90F3B" w:rsidP="00F90F3B">
      <w:pPr>
        <w:pStyle w:val="a7"/>
        <w:numPr>
          <w:ilvl w:val="1"/>
          <w:numId w:val="1"/>
        </w:numPr>
        <w:ind w:firstLineChars="0"/>
        <w:rPr>
          <w:sz w:val="21"/>
          <w:szCs w:val="21"/>
        </w:rPr>
      </w:pPr>
      <w:r w:rsidRPr="00F90F3B">
        <w:rPr>
          <w:rFonts w:hint="eastAsia"/>
          <w:sz w:val="21"/>
          <w:szCs w:val="21"/>
        </w:rPr>
        <w:t>用</w:t>
      </w:r>
      <w:r w:rsidRPr="00F90F3B">
        <w:rPr>
          <w:rFonts w:hint="eastAsia"/>
          <w:sz w:val="21"/>
          <w:szCs w:val="21"/>
        </w:rPr>
        <w:t>SQL</w:t>
      </w:r>
      <w:r w:rsidRPr="00F90F3B">
        <w:rPr>
          <w:rFonts w:hint="eastAsia"/>
          <w:sz w:val="21"/>
          <w:szCs w:val="21"/>
        </w:rPr>
        <w:t>实现下列查询：</w:t>
      </w:r>
    </w:p>
    <w:p w14:paraId="04063C58" w14:textId="56E506DE" w:rsidR="00F90F3B" w:rsidRPr="00F90F3B" w:rsidRDefault="00F90F3B" w:rsidP="00F90F3B">
      <w:pPr>
        <w:pStyle w:val="a7"/>
        <w:ind w:left="84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B4548E4" wp14:editId="1A90AB10">
            <wp:extent cx="4281611" cy="2571750"/>
            <wp:effectExtent l="0" t="0" r="5080" b="0"/>
            <wp:docPr id="821949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4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61" cy="25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4918" w14:textId="6ABEABE2" w:rsidR="00EA60D4" w:rsidRDefault="00EA60D4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7A76F0">
        <w:rPr>
          <w:rFonts w:hint="eastAsia"/>
          <w:b/>
          <w:sz w:val="30"/>
          <w:szCs w:val="30"/>
        </w:rPr>
        <w:t>实验步骤</w:t>
      </w:r>
    </w:p>
    <w:p w14:paraId="08EA3888" w14:textId="656F1121" w:rsidR="00F90F3B" w:rsidRDefault="00F90F3B" w:rsidP="00F90F3B">
      <w:pPr>
        <w:pStyle w:val="a7"/>
        <w:numPr>
          <w:ilvl w:val="1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定义列表</w:t>
      </w:r>
    </w:p>
    <w:p w14:paraId="536C0AF7" w14:textId="109AB0F7" w:rsidR="00F90F3B" w:rsidRDefault="00F90F3B" w:rsidP="00F90F3B">
      <w:pPr>
        <w:pStyle w:val="a7"/>
        <w:spacing w:line="360" w:lineRule="auto"/>
        <w:ind w:left="84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1983B898" wp14:editId="6D4D4FEB">
            <wp:extent cx="1585924" cy="709618"/>
            <wp:effectExtent l="0" t="0" r="0" b="0"/>
            <wp:docPr id="1341713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924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56E" w14:textId="738AA400" w:rsidR="00F90F3B" w:rsidRDefault="00F90F3B" w:rsidP="00F90F3B">
      <w:pPr>
        <w:pStyle w:val="a7"/>
        <w:numPr>
          <w:ilvl w:val="1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插入数据</w:t>
      </w:r>
    </w:p>
    <w:p w14:paraId="6C7F3C51" w14:textId="23AFCDA4" w:rsidR="00F90F3B" w:rsidRDefault="00F90F3B" w:rsidP="00F90F3B">
      <w:pPr>
        <w:pStyle w:val="a7"/>
        <w:spacing w:line="360" w:lineRule="auto"/>
        <w:ind w:left="840" w:firstLineChars="0" w:firstLine="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70DF60" wp14:editId="367561E4">
            <wp:extent cx="3990975" cy="1523609"/>
            <wp:effectExtent l="0" t="0" r="0" b="635"/>
            <wp:docPr id="885641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1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159" cy="1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B277" w14:textId="4EFF57FC" w:rsidR="00F90F3B" w:rsidRPr="00F90F3B" w:rsidRDefault="00F90F3B" w:rsidP="00F90F3B">
      <w:pPr>
        <w:pStyle w:val="a7"/>
        <w:numPr>
          <w:ilvl w:val="1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实现查询</w:t>
      </w:r>
    </w:p>
    <w:p w14:paraId="1124D8FD" w14:textId="77777777" w:rsidR="00EA60D4" w:rsidRDefault="00EA60D4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t>实验结果与分析</w:t>
      </w:r>
    </w:p>
    <w:p w14:paraId="40C12179" w14:textId="549645DE" w:rsid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drawing>
          <wp:inline distT="0" distB="0" distL="0" distR="0" wp14:anchorId="53D98706" wp14:editId="019BE469">
            <wp:extent cx="4177030" cy="5605780"/>
            <wp:effectExtent l="0" t="0" r="0" b="0"/>
            <wp:docPr id="2850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7BE6" w14:textId="73BFA5EE" w:rsid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lastRenderedPageBreak/>
        <w:drawing>
          <wp:inline distT="0" distB="0" distL="0" distR="0" wp14:anchorId="5A670FC0" wp14:editId="5DFDFC29">
            <wp:extent cx="4043680" cy="4310380"/>
            <wp:effectExtent l="0" t="0" r="0" b="0"/>
            <wp:docPr id="314618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6CDF" w14:textId="7F9A4EFF" w:rsidR="00F90F3B" w:rsidRDefault="00F90F3B" w:rsidP="00F90F3B">
      <w:pPr>
        <w:spacing w:line="360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备注：第七题</w:t>
      </w:r>
      <w:r>
        <w:rPr>
          <w:rFonts w:hint="eastAsia"/>
          <w:sz w:val="21"/>
          <w:szCs w:val="21"/>
        </w:rPr>
        <w:t>having</w:t>
      </w:r>
      <w:r>
        <w:rPr>
          <w:rFonts w:hint="eastAsia"/>
          <w:sz w:val="21"/>
          <w:szCs w:val="21"/>
        </w:rPr>
        <w:t>语句可以删除</w:t>
      </w:r>
    </w:p>
    <w:p w14:paraId="631901F1" w14:textId="74CAEEC3" w:rsid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drawing>
          <wp:inline distT="0" distB="0" distL="0" distR="0" wp14:anchorId="30E02E38" wp14:editId="6386A759">
            <wp:extent cx="5274310" cy="3850005"/>
            <wp:effectExtent l="0" t="0" r="2540" b="0"/>
            <wp:docPr id="11821200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8AAF" w14:textId="564FCE46" w:rsid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lastRenderedPageBreak/>
        <w:drawing>
          <wp:inline distT="0" distB="0" distL="0" distR="0" wp14:anchorId="611AEFD0" wp14:editId="5546581F">
            <wp:extent cx="5274310" cy="2061845"/>
            <wp:effectExtent l="0" t="0" r="2540" b="0"/>
            <wp:docPr id="11721032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D72A" w14:textId="18D0E37A" w:rsid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drawing>
          <wp:inline distT="0" distB="0" distL="0" distR="0" wp14:anchorId="6F5C1EB9" wp14:editId="5076401E">
            <wp:extent cx="5274310" cy="4425950"/>
            <wp:effectExtent l="0" t="0" r="2540" b="0"/>
            <wp:docPr id="192720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A597" w14:textId="25E53831" w:rsidR="00F90F3B" w:rsidRPr="00F90F3B" w:rsidRDefault="00F90F3B" w:rsidP="00F90F3B">
      <w:pPr>
        <w:spacing w:line="360" w:lineRule="auto"/>
        <w:ind w:left="420"/>
        <w:rPr>
          <w:b/>
          <w:sz w:val="30"/>
          <w:szCs w:val="30"/>
        </w:rPr>
      </w:pPr>
      <w:r w:rsidRPr="00F90F3B">
        <w:rPr>
          <w:b/>
          <w:noProof/>
          <w:sz w:val="30"/>
          <w:szCs w:val="30"/>
        </w:rPr>
        <w:drawing>
          <wp:inline distT="0" distB="0" distL="0" distR="0" wp14:anchorId="0454E7B4" wp14:editId="465F48BC">
            <wp:extent cx="5274310" cy="1821180"/>
            <wp:effectExtent l="0" t="0" r="2540" b="7620"/>
            <wp:docPr id="12749880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2F63" w14:textId="77777777" w:rsidR="00EA60D4" w:rsidRDefault="00EA60D4" w:rsidP="00EA60D4">
      <w:pPr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lastRenderedPageBreak/>
        <w:t>讨论、心得</w:t>
      </w:r>
    </w:p>
    <w:p w14:paraId="31437FCE" w14:textId="23EDC868" w:rsidR="00F90F3B" w:rsidRDefault="00F90F3B" w:rsidP="00F90F3B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刚开始使用</w:t>
      </w:r>
      <w:proofErr w:type="spellStart"/>
      <w:r>
        <w:rPr>
          <w:rFonts w:hint="eastAsia"/>
          <w:sz w:val="21"/>
          <w:szCs w:val="21"/>
        </w:rPr>
        <w:t>sql</w:t>
      </w:r>
      <w:proofErr w:type="spellEnd"/>
      <w:r>
        <w:rPr>
          <w:rFonts w:hint="eastAsia"/>
          <w:sz w:val="21"/>
          <w:szCs w:val="21"/>
        </w:rPr>
        <w:t>语言还感觉有一些不太习惯，经常出现语法错误或是意料之外的结果，几个题目也写了相当久。希望之后可以和</w:t>
      </w:r>
      <w:proofErr w:type="spellStart"/>
      <w:r>
        <w:rPr>
          <w:rFonts w:hint="eastAsia"/>
          <w:sz w:val="21"/>
          <w:szCs w:val="21"/>
        </w:rPr>
        <w:t>sql</w:t>
      </w:r>
      <w:proofErr w:type="spellEnd"/>
      <w:r>
        <w:rPr>
          <w:rFonts w:hint="eastAsia"/>
          <w:sz w:val="21"/>
          <w:szCs w:val="21"/>
        </w:rPr>
        <w:t>更熟悉，写的更顺手。</w:t>
      </w:r>
    </w:p>
    <w:p w14:paraId="00DCAE85" w14:textId="000B721A" w:rsidR="00EA60D4" w:rsidRPr="00367C24" w:rsidRDefault="00F90F3B" w:rsidP="00367C24">
      <w:pPr>
        <w:spacing w:line="360" w:lineRule="auto"/>
        <w:rPr>
          <w:b/>
          <w:sz w:val="30"/>
          <w:szCs w:val="30"/>
        </w:rPr>
      </w:pPr>
      <w:r>
        <w:rPr>
          <w:rFonts w:hint="eastAsia"/>
          <w:sz w:val="21"/>
          <w:szCs w:val="21"/>
        </w:rPr>
        <w:t>此外，有时候因为测试数据库有限，有些问题对应的</w:t>
      </w:r>
      <w:proofErr w:type="spellStart"/>
      <w:r>
        <w:rPr>
          <w:rFonts w:hint="eastAsia"/>
          <w:sz w:val="21"/>
          <w:szCs w:val="21"/>
        </w:rPr>
        <w:t>sql</w:t>
      </w:r>
      <w:proofErr w:type="spellEnd"/>
      <w:r>
        <w:rPr>
          <w:rFonts w:hint="eastAsia"/>
          <w:sz w:val="21"/>
          <w:szCs w:val="21"/>
        </w:rPr>
        <w:t>语句看不出明显问题，但是如果数据库变大，很可能会出现其他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，这对思考的全面性有很高的要求。比如第</w:t>
      </w:r>
      <w:r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题，刚开始我是使用</w:t>
      </w:r>
      <w:r w:rsidR="00367C24">
        <w:rPr>
          <w:sz w:val="21"/>
          <w:szCs w:val="21"/>
        </w:rPr>
        <w:t>`</w:t>
      </w:r>
      <w:r w:rsidR="00367C24">
        <w:rPr>
          <w:rFonts w:hint="eastAsia"/>
          <w:sz w:val="21"/>
          <w:szCs w:val="21"/>
        </w:rPr>
        <w:t>top 1</w:t>
      </w:r>
      <w:r w:rsidR="00367C24">
        <w:rPr>
          <w:sz w:val="21"/>
          <w:szCs w:val="21"/>
        </w:rPr>
        <w:t>`</w:t>
      </w:r>
      <w:r>
        <w:rPr>
          <w:rFonts w:hint="eastAsia"/>
          <w:sz w:val="21"/>
          <w:szCs w:val="21"/>
        </w:rPr>
        <w:t>来选择</w:t>
      </w:r>
      <w:r w:rsidR="00367C24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出借最多</w:t>
      </w:r>
      <w:r w:rsidR="00367C24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</w:t>
      </w:r>
      <w:r w:rsidR="00367C24">
        <w:rPr>
          <w:rFonts w:hint="eastAsia"/>
          <w:sz w:val="21"/>
          <w:szCs w:val="21"/>
        </w:rPr>
        <w:t>书，但是自己</w:t>
      </w:r>
      <w:proofErr w:type="gramStart"/>
      <w:r w:rsidR="00367C24">
        <w:rPr>
          <w:rFonts w:hint="eastAsia"/>
          <w:sz w:val="21"/>
          <w:szCs w:val="21"/>
        </w:rPr>
        <w:t>去看原数据</w:t>
      </w:r>
      <w:proofErr w:type="gramEnd"/>
      <w:r w:rsidR="00367C24">
        <w:rPr>
          <w:rFonts w:hint="eastAsia"/>
          <w:sz w:val="21"/>
          <w:szCs w:val="21"/>
        </w:rPr>
        <w:t>进行验证的时候才发现这里有一个并列的问题。同样地，其他的语句也可能会有一些</w:t>
      </w:r>
      <w:r w:rsidR="00367C24">
        <w:rPr>
          <w:rFonts w:hint="eastAsia"/>
          <w:sz w:val="21"/>
          <w:szCs w:val="21"/>
        </w:rPr>
        <w:t>bug</w:t>
      </w:r>
      <w:r w:rsidR="00367C24">
        <w:rPr>
          <w:rFonts w:hint="eastAsia"/>
          <w:sz w:val="21"/>
          <w:szCs w:val="21"/>
        </w:rPr>
        <w:t>，只不过因为数据库不大，没有看出来。我觉得这是一个比较棘手的地方。</w:t>
      </w:r>
    </w:p>
    <w:sectPr w:rsidR="00EA60D4" w:rsidRPr="0036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E280" w14:textId="77777777" w:rsidR="009437CB" w:rsidRDefault="009437CB" w:rsidP="00135F20">
      <w:r>
        <w:separator/>
      </w:r>
    </w:p>
  </w:endnote>
  <w:endnote w:type="continuationSeparator" w:id="0">
    <w:p w14:paraId="20F28414" w14:textId="77777777" w:rsidR="009437CB" w:rsidRDefault="009437CB" w:rsidP="001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36AB" w14:textId="77777777" w:rsidR="009437CB" w:rsidRDefault="009437CB" w:rsidP="00135F20">
      <w:r>
        <w:separator/>
      </w:r>
    </w:p>
  </w:footnote>
  <w:footnote w:type="continuationSeparator" w:id="0">
    <w:p w14:paraId="3E5F1DA4" w14:textId="77777777" w:rsidR="009437CB" w:rsidRDefault="009437CB" w:rsidP="0013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024834">
    <w:abstractNumId w:val="3"/>
  </w:num>
  <w:num w:numId="2" w16cid:durableId="1833835534">
    <w:abstractNumId w:val="2"/>
  </w:num>
  <w:num w:numId="3" w16cid:durableId="1886021513">
    <w:abstractNumId w:val="0"/>
  </w:num>
  <w:num w:numId="4" w16cid:durableId="51839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5"/>
    <w:rsid w:val="00021C1B"/>
    <w:rsid w:val="00135F20"/>
    <w:rsid w:val="00183FC4"/>
    <w:rsid w:val="001F3F62"/>
    <w:rsid w:val="00261776"/>
    <w:rsid w:val="00367C24"/>
    <w:rsid w:val="003F1AE3"/>
    <w:rsid w:val="004A4B92"/>
    <w:rsid w:val="006F6FC7"/>
    <w:rsid w:val="009437CB"/>
    <w:rsid w:val="00AD0B08"/>
    <w:rsid w:val="00D64018"/>
    <w:rsid w:val="00D83EB3"/>
    <w:rsid w:val="00EA60D4"/>
    <w:rsid w:val="00F72545"/>
    <w:rsid w:val="00F9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583DB"/>
  <w15:chartTrackingRefBased/>
  <w15:docId w15:val="{7F0CC931-CE7F-43D0-BA1C-3F72F3B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F20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F2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35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F2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35F20"/>
    <w:rPr>
      <w:sz w:val="18"/>
      <w:szCs w:val="18"/>
    </w:rPr>
  </w:style>
  <w:style w:type="paragraph" w:customStyle="1" w:styleId="2">
    <w:name w:val="正文首行 2 字符"/>
    <w:basedOn w:val="a"/>
    <w:rsid w:val="00135F20"/>
    <w:pPr>
      <w:ind w:firstLine="360"/>
    </w:pPr>
    <w:rPr>
      <w:rFonts w:cs="宋体"/>
      <w:szCs w:val="20"/>
    </w:rPr>
  </w:style>
  <w:style w:type="paragraph" w:styleId="a7">
    <w:name w:val="List Paragraph"/>
    <w:basedOn w:val="a"/>
    <w:uiPriority w:val="34"/>
    <w:qFormat/>
    <w:rsid w:val="00F9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596</Words>
  <Characters>673</Characters>
  <Application>Microsoft Office Word</Application>
  <DocSecurity>0</DocSecurity>
  <Lines>71</Lines>
  <Paragraphs>40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雨童 姜</cp:lastModifiedBy>
  <cp:revision>4</cp:revision>
  <cp:lastPrinted>2024-03-13T03:20:00Z</cp:lastPrinted>
  <dcterms:created xsi:type="dcterms:W3CDTF">2024-03-13T03:18:00Z</dcterms:created>
  <dcterms:modified xsi:type="dcterms:W3CDTF">2024-03-13T03:21:00Z</dcterms:modified>
</cp:coreProperties>
</file>