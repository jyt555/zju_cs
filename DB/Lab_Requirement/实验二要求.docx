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B8F8" w14:textId="77777777" w:rsidR="00032687" w:rsidRDefault="00032687" w:rsidP="00032687">
      <w:pPr>
        <w:rPr>
          <w:b/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2  SQL</w:t>
      </w:r>
      <w:r>
        <w:rPr>
          <w:rFonts w:hint="eastAsia"/>
          <w:b/>
          <w:szCs w:val="21"/>
        </w:rPr>
        <w:t>数据定义和操作</w:t>
      </w:r>
    </w:p>
    <w:p w14:paraId="762FB27F" w14:textId="77777777" w:rsidR="00032687" w:rsidRDefault="00032687" w:rsidP="00032687">
      <w:pPr>
        <w:rPr>
          <w:b/>
          <w:szCs w:val="21"/>
        </w:rPr>
      </w:pPr>
      <w:r>
        <w:rPr>
          <w:rFonts w:hint="eastAsia"/>
          <w:b/>
          <w:szCs w:val="21"/>
        </w:rPr>
        <w:t>实验目的：</w:t>
      </w:r>
    </w:p>
    <w:p w14:paraId="1EDF9904" w14:textId="77777777" w:rsidR="00032687" w:rsidRDefault="00032687" w:rsidP="0003268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掌握关系数据库语言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的使用。</w:t>
      </w:r>
    </w:p>
    <w:p w14:paraId="02FDF112" w14:textId="77777777" w:rsidR="00032687" w:rsidRDefault="00032687" w:rsidP="0003268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使所有的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作业都能上机通过。</w:t>
      </w:r>
    </w:p>
    <w:p w14:paraId="6315DF02" w14:textId="77777777" w:rsidR="00032687" w:rsidRDefault="00032687" w:rsidP="00032687">
      <w:pPr>
        <w:rPr>
          <w:b/>
          <w:szCs w:val="21"/>
        </w:rPr>
      </w:pPr>
      <w:r>
        <w:rPr>
          <w:rFonts w:hint="eastAsia"/>
          <w:b/>
          <w:szCs w:val="21"/>
        </w:rPr>
        <w:t>实验平台：</w:t>
      </w:r>
    </w:p>
    <w:p w14:paraId="591934A8" w14:textId="0D51C970" w:rsidR="00032687" w:rsidRDefault="00032687" w:rsidP="000326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数据库管理系统：</w:t>
      </w:r>
      <w:r>
        <w:rPr>
          <w:rFonts w:hint="eastAsia"/>
          <w:szCs w:val="21"/>
        </w:rPr>
        <w:t>SQL Serve</w:t>
      </w:r>
      <w:r w:rsidR="00930A70">
        <w:rPr>
          <w:rFonts w:hint="eastAsia"/>
          <w:szCs w:val="21"/>
        </w:rPr>
        <w:t>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MySQL</w:t>
      </w:r>
    </w:p>
    <w:p w14:paraId="3705F536" w14:textId="77777777" w:rsidR="00032687" w:rsidRDefault="00032687" w:rsidP="00032687">
      <w:pPr>
        <w:rPr>
          <w:b/>
          <w:szCs w:val="21"/>
        </w:rPr>
      </w:pPr>
      <w:r>
        <w:rPr>
          <w:rFonts w:hint="eastAsia"/>
          <w:b/>
          <w:szCs w:val="21"/>
        </w:rPr>
        <w:t>实验内容和要求：</w:t>
      </w:r>
    </w:p>
    <w:p w14:paraId="7A9CECD5" w14:textId="77777777" w:rsidR="00032687" w:rsidRDefault="00032687" w:rsidP="000326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建立数据库。</w:t>
      </w:r>
    </w:p>
    <w:p w14:paraId="7136ADDF" w14:textId="77777777" w:rsidR="00032687" w:rsidRDefault="00032687" w:rsidP="000326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数据定义：表的建立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修改；索引的建立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删除；视图的建立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删除。</w:t>
      </w:r>
    </w:p>
    <w:p w14:paraId="59B94603" w14:textId="77777777" w:rsidR="00032687" w:rsidRDefault="00032687" w:rsidP="000326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数据更新：用</w:t>
      </w:r>
      <w:r>
        <w:rPr>
          <w:rFonts w:hint="eastAsia"/>
          <w:szCs w:val="21"/>
        </w:rPr>
        <w:t>insert/delete/update</w:t>
      </w:r>
      <w:r>
        <w:rPr>
          <w:rFonts w:hint="eastAsia"/>
          <w:szCs w:val="21"/>
        </w:rPr>
        <w:t>命令插入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修改表数据。</w:t>
      </w:r>
    </w:p>
    <w:p w14:paraId="33BFC0A0" w14:textId="77777777" w:rsidR="00032687" w:rsidRDefault="00032687" w:rsidP="000326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数据查询：单表查询，多表查询，嵌套子查询等。</w:t>
      </w:r>
    </w:p>
    <w:p w14:paraId="5E4D844D" w14:textId="77777777" w:rsidR="00032687" w:rsidRDefault="00032687" w:rsidP="000326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视图操作：通过视图的数据查询和数据修改。</w:t>
      </w:r>
    </w:p>
    <w:p w14:paraId="5ED9776E" w14:textId="77777777" w:rsidR="00032687" w:rsidRDefault="00032687" w:rsidP="000326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所有的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作业都上机通过。</w:t>
      </w:r>
    </w:p>
    <w:p w14:paraId="57C7A1A8" w14:textId="77777777" w:rsidR="00032687" w:rsidRDefault="00032687" w:rsidP="000326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完成实验报告。</w:t>
      </w:r>
    </w:p>
    <w:p w14:paraId="20919D0C" w14:textId="77777777" w:rsidR="00032687" w:rsidRDefault="00032687" w:rsidP="00032687">
      <w:pPr>
        <w:rPr>
          <w:b/>
          <w:szCs w:val="21"/>
        </w:rPr>
      </w:pPr>
    </w:p>
    <w:p w14:paraId="0D985723" w14:textId="56C15626" w:rsidR="00032687" w:rsidRPr="00032687" w:rsidRDefault="00032687" w:rsidP="00032687"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2 </w:t>
      </w:r>
      <w:r>
        <w:rPr>
          <w:rFonts w:hint="eastAsia"/>
        </w:rPr>
        <w:t>具体要求</w:t>
      </w:r>
    </w:p>
    <w:p w14:paraId="28539FD9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</w:rPr>
        <w:t xml:space="preserve"> </w:t>
      </w:r>
      <w:r w:rsidRPr="00206E5A">
        <w:rPr>
          <w:rFonts w:ascii="宋体" w:hAnsi="宋体" w:hint="eastAsia"/>
        </w:rPr>
        <w:t xml:space="preserve"> </w:t>
      </w:r>
      <w:r w:rsidRPr="00206E5A">
        <w:rPr>
          <w:rFonts w:ascii="宋体" w:hAnsi="宋体" w:hint="eastAsia"/>
          <w:b/>
          <w:bCs/>
          <w:sz w:val="24"/>
        </w:rPr>
        <w:t>一.定义下列表</w:t>
      </w:r>
    </w:p>
    <w:p w14:paraId="2B282246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</w:p>
    <w:p w14:paraId="3DB7941F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>1. 书book</w:t>
      </w:r>
      <w:r w:rsidRPr="00206E5A">
        <w:rPr>
          <w:rFonts w:ascii="宋体" w:hAnsi="宋体" w:hint="eastAsia"/>
          <w:bCs/>
          <w:szCs w:val="21"/>
        </w:rPr>
        <w:t>(书号, 类别, 书名,出版社,</w:t>
      </w:r>
      <w:r>
        <w:rPr>
          <w:rFonts w:ascii="宋体" w:hAnsi="宋体" w:hint="eastAsia"/>
          <w:bCs/>
          <w:szCs w:val="21"/>
        </w:rPr>
        <w:t>出版</w:t>
      </w:r>
      <w:r w:rsidRPr="00206E5A">
        <w:rPr>
          <w:rFonts w:ascii="宋体" w:hAnsi="宋体" w:hint="eastAsia"/>
          <w:bCs/>
          <w:szCs w:val="21"/>
        </w:rPr>
        <w:t>年份,作者,价格,总藏书量,目前库存量)</w:t>
      </w:r>
    </w:p>
    <w:p w14:paraId="46BA480C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ab/>
        <w:t>各属性的类型如下:</w:t>
      </w:r>
    </w:p>
    <w:p w14:paraId="736AC594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 xml:space="preserve">bno 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 xml:space="preserve">char(8) </w:t>
      </w:r>
    </w:p>
    <w:p w14:paraId="622ABB12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 xml:space="preserve">category </w:t>
      </w:r>
      <w:r w:rsidRPr="00206E5A">
        <w:rPr>
          <w:rFonts w:ascii="宋体" w:hAnsi="宋体"/>
          <w:b/>
          <w:bCs/>
          <w:sz w:val="24"/>
        </w:rPr>
        <w:tab/>
        <w:t>char(10)</w:t>
      </w:r>
    </w:p>
    <w:p w14:paraId="1C578891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 xml:space="preserve">title 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>varchar(40)</w:t>
      </w:r>
    </w:p>
    <w:p w14:paraId="651EF326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press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var</w:t>
      </w:r>
      <w:r w:rsidRPr="00206E5A">
        <w:rPr>
          <w:rFonts w:ascii="宋体" w:hAnsi="宋体"/>
          <w:b/>
          <w:bCs/>
          <w:sz w:val="24"/>
        </w:rPr>
        <w:t>char(30)</w:t>
      </w:r>
    </w:p>
    <w:p w14:paraId="6F62D5CA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year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>int</w:t>
      </w:r>
    </w:p>
    <w:p w14:paraId="3DB0902F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author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var</w:t>
      </w:r>
      <w:r w:rsidRPr="00206E5A">
        <w:rPr>
          <w:rFonts w:ascii="宋体" w:hAnsi="宋体"/>
          <w:b/>
          <w:bCs/>
          <w:sz w:val="24"/>
        </w:rPr>
        <w:t>char(20)</w:t>
      </w:r>
    </w:p>
    <w:p w14:paraId="399820D5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price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>decimal(7,2)</w:t>
      </w:r>
    </w:p>
    <w:p w14:paraId="1C306957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total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 xml:space="preserve">int </w:t>
      </w:r>
    </w:p>
    <w:p w14:paraId="0845FFE8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stock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 xml:space="preserve">int </w:t>
      </w:r>
    </w:p>
    <w:p w14:paraId="00771DD5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</w:p>
    <w:p w14:paraId="74C030D8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>2. 借书证card</w:t>
      </w:r>
      <w:r w:rsidRPr="00A55057">
        <w:rPr>
          <w:rFonts w:ascii="宋体" w:hAnsi="宋体" w:hint="eastAsia"/>
          <w:bCs/>
          <w:szCs w:val="21"/>
        </w:rPr>
        <w:t>(卡号,姓名,单位,类别)</w:t>
      </w:r>
    </w:p>
    <w:p w14:paraId="0C1EBEB7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ab/>
        <w:t>各属性的类型如下:</w:t>
      </w:r>
    </w:p>
    <w:p w14:paraId="1287353F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cno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>char(7)</w:t>
      </w:r>
    </w:p>
    <w:p w14:paraId="68125F4B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name</w:t>
      </w:r>
      <w:r w:rsidRPr="00206E5A"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var</w:t>
      </w:r>
      <w:r w:rsidRPr="00206E5A">
        <w:rPr>
          <w:rFonts w:ascii="宋体" w:hAnsi="宋体"/>
          <w:b/>
          <w:bCs/>
          <w:sz w:val="24"/>
        </w:rPr>
        <w:t>char(10)</w:t>
      </w:r>
    </w:p>
    <w:p w14:paraId="23DE9CEF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department</w:t>
      </w:r>
      <w:r w:rsidRPr="00206E5A">
        <w:rPr>
          <w:rFonts w:ascii="宋体" w:hAnsi="宋体"/>
          <w:b/>
          <w:bCs/>
          <w:sz w:val="24"/>
        </w:rPr>
        <w:tab/>
        <w:t>varchar(40)</w:t>
      </w:r>
    </w:p>
    <w:p w14:paraId="2E374AC0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type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>char(1)  (class in ('T','G','U','O'))</w:t>
      </w:r>
    </w:p>
    <w:p w14:paraId="1A3B7DFF" w14:textId="77777777" w:rsidR="00032687" w:rsidRDefault="00032687" w:rsidP="00032687">
      <w:pPr>
        <w:ind w:firstLineChars="196" w:firstLine="47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其中T, G, U, O分别代表教师、研究生、本科生、管理人员</w:t>
      </w:r>
    </w:p>
    <w:p w14:paraId="775D55BB" w14:textId="77777777" w:rsidR="00032687" w:rsidRPr="00206E5A" w:rsidRDefault="00032687" w:rsidP="00032687">
      <w:pPr>
        <w:ind w:firstLineChars="196" w:firstLine="472"/>
        <w:rPr>
          <w:rFonts w:ascii="宋体" w:hAnsi="宋体"/>
          <w:b/>
          <w:bCs/>
          <w:sz w:val="24"/>
        </w:rPr>
      </w:pPr>
    </w:p>
    <w:p w14:paraId="52AEECAE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>3. 借书记录borrow</w:t>
      </w:r>
      <w:r w:rsidRPr="00A55057">
        <w:rPr>
          <w:rFonts w:ascii="宋体" w:hAnsi="宋体" w:hint="eastAsia"/>
          <w:bCs/>
          <w:szCs w:val="21"/>
        </w:rPr>
        <w:t>(卡号,借书证号,借期,还期)</w:t>
      </w:r>
    </w:p>
    <w:p w14:paraId="1BBAB1E5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ab/>
        <w:t>各属性的类型如下:</w:t>
      </w:r>
    </w:p>
    <w:p w14:paraId="64475A22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cno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>char(7)</w:t>
      </w:r>
    </w:p>
    <w:p w14:paraId="2059B02E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bno</w:t>
      </w:r>
      <w:r w:rsidRPr="00206E5A">
        <w:rPr>
          <w:rFonts w:ascii="宋体" w:hAnsi="宋体"/>
          <w:b/>
          <w:bCs/>
          <w:sz w:val="24"/>
        </w:rPr>
        <w:tab/>
      </w:r>
      <w:r w:rsidRPr="00206E5A">
        <w:rPr>
          <w:rFonts w:ascii="宋体" w:hAnsi="宋体"/>
          <w:b/>
          <w:bCs/>
          <w:sz w:val="24"/>
        </w:rPr>
        <w:tab/>
        <w:t>char(8)</w:t>
      </w:r>
    </w:p>
    <w:p w14:paraId="2BC8A8C8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lastRenderedPageBreak/>
        <w:tab/>
        <w:t>borrow_date</w:t>
      </w:r>
      <w:r w:rsidRPr="00206E5A">
        <w:rPr>
          <w:rFonts w:ascii="宋体" w:hAnsi="宋体"/>
          <w:b/>
          <w:bCs/>
          <w:sz w:val="24"/>
        </w:rPr>
        <w:tab/>
        <w:t>date</w:t>
      </w:r>
    </w:p>
    <w:p w14:paraId="4BFFD2DA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/>
          <w:b/>
          <w:bCs/>
          <w:sz w:val="24"/>
        </w:rPr>
        <w:tab/>
        <w:t>return_date</w:t>
      </w:r>
      <w:r w:rsidRPr="00206E5A">
        <w:rPr>
          <w:rFonts w:ascii="宋体" w:hAnsi="宋体"/>
          <w:b/>
          <w:bCs/>
          <w:sz w:val="24"/>
        </w:rPr>
        <w:tab/>
        <w:t>date</w:t>
      </w:r>
    </w:p>
    <w:p w14:paraId="3048D900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</w:p>
    <w:p w14:paraId="75B9ACBD" w14:textId="77777777" w:rsidR="00032687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>二. 创建数据库</w:t>
      </w:r>
      <w:r>
        <w:rPr>
          <w:rFonts w:ascii="宋体" w:hAnsi="宋体" w:hint="eastAsia"/>
          <w:b/>
          <w:bCs/>
          <w:sz w:val="24"/>
        </w:rPr>
        <w:t>表</w:t>
      </w:r>
      <w:r w:rsidRPr="00206E5A"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 w:hint="eastAsia"/>
          <w:b/>
          <w:bCs/>
          <w:sz w:val="24"/>
        </w:rPr>
        <w:t>执行如下插入语句</w:t>
      </w:r>
      <w:r w:rsidRPr="00206E5A">
        <w:rPr>
          <w:rFonts w:ascii="宋体" w:hAnsi="宋体" w:hint="eastAsia"/>
          <w:b/>
          <w:bCs/>
          <w:sz w:val="24"/>
        </w:rPr>
        <w:t>。</w:t>
      </w:r>
    </w:p>
    <w:p w14:paraId="6F24C365" w14:textId="77777777" w:rsidR="00032687" w:rsidRDefault="00032687" w:rsidP="00032687">
      <w:pPr>
        <w:rPr>
          <w:rFonts w:ascii="宋体" w:hAnsi="宋体"/>
          <w:b/>
          <w:bCs/>
          <w:sz w:val="24"/>
        </w:rPr>
      </w:pPr>
    </w:p>
    <w:p w14:paraId="7068F9E4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book values('bno1','</w:t>
      </w:r>
      <w:r w:rsidRPr="0056321C">
        <w:rPr>
          <w:rFonts w:ascii="Courier New" w:hAnsi="Courier New" w:cs="Courier New"/>
          <w:b/>
          <w:szCs w:val="22"/>
        </w:rPr>
        <w:t>计算机</w:t>
      </w:r>
      <w:r w:rsidRPr="0056321C">
        <w:rPr>
          <w:rFonts w:ascii="Courier New" w:hAnsi="Courier New" w:cs="Courier New"/>
          <w:b/>
          <w:szCs w:val="22"/>
        </w:rPr>
        <w:t>','SQL Server 2008</w:t>
      </w:r>
      <w:r w:rsidRPr="0056321C">
        <w:rPr>
          <w:rFonts w:ascii="Courier New" w:hAnsi="Courier New" w:cs="Courier New"/>
          <w:b/>
          <w:szCs w:val="22"/>
        </w:rPr>
        <w:t>完全学习手册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清华</w:t>
      </w:r>
      <w:r w:rsidRPr="0056321C">
        <w:rPr>
          <w:rFonts w:ascii="Courier New" w:hAnsi="Courier New" w:cs="Courier New" w:hint="eastAsia"/>
          <w:b/>
          <w:szCs w:val="22"/>
        </w:rPr>
        <w:t>大学</w:t>
      </w:r>
      <w:r w:rsidRPr="0056321C">
        <w:rPr>
          <w:rFonts w:ascii="Courier New" w:hAnsi="Courier New" w:cs="Courier New"/>
          <w:b/>
          <w:szCs w:val="22"/>
        </w:rPr>
        <w:t>出版社</w:t>
      </w:r>
      <w:r w:rsidRPr="0056321C">
        <w:rPr>
          <w:rFonts w:ascii="Courier New" w:hAnsi="Courier New" w:cs="Courier New"/>
          <w:b/>
          <w:szCs w:val="22"/>
        </w:rPr>
        <w:t>',2001,'</w:t>
      </w:r>
      <w:r w:rsidRPr="0056321C">
        <w:rPr>
          <w:rFonts w:ascii="Courier New" w:hAnsi="Courier New" w:cs="Courier New"/>
          <w:b/>
          <w:szCs w:val="22"/>
        </w:rPr>
        <w:t>郭郑州</w:t>
      </w:r>
      <w:r w:rsidRPr="0056321C">
        <w:rPr>
          <w:rFonts w:ascii="Courier New" w:hAnsi="Courier New" w:cs="Courier New"/>
          <w:b/>
          <w:szCs w:val="22"/>
        </w:rPr>
        <w:t>',79.80,5,3);</w:t>
      </w:r>
    </w:p>
    <w:p w14:paraId="064797F1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book values('bno2','</w:t>
      </w:r>
      <w:r w:rsidRPr="0056321C">
        <w:rPr>
          <w:rFonts w:ascii="Courier New" w:hAnsi="Courier New" w:cs="Courier New"/>
          <w:b/>
          <w:szCs w:val="22"/>
        </w:rPr>
        <w:t>计算机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程序员的自我修养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电子工业出版社</w:t>
      </w:r>
      <w:r w:rsidRPr="0056321C">
        <w:rPr>
          <w:rFonts w:ascii="Courier New" w:hAnsi="Courier New" w:cs="Courier New"/>
          <w:b/>
          <w:szCs w:val="22"/>
        </w:rPr>
        <w:t>',2013,'</w:t>
      </w:r>
      <w:r w:rsidRPr="0056321C">
        <w:rPr>
          <w:rFonts w:ascii="Courier New" w:hAnsi="Courier New" w:cs="Courier New"/>
          <w:b/>
          <w:szCs w:val="22"/>
        </w:rPr>
        <w:t>俞甲子</w:t>
      </w:r>
      <w:r w:rsidRPr="0056321C">
        <w:rPr>
          <w:rFonts w:ascii="Courier New" w:hAnsi="Courier New" w:cs="Courier New"/>
          <w:b/>
          <w:szCs w:val="22"/>
        </w:rPr>
        <w:t>',65.00,5,5);</w:t>
      </w:r>
    </w:p>
    <w:p w14:paraId="039CB2A0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book values('bno3','</w:t>
      </w:r>
      <w:r w:rsidRPr="0056321C">
        <w:rPr>
          <w:rFonts w:ascii="Courier New" w:hAnsi="Courier New" w:cs="Courier New"/>
          <w:b/>
          <w:szCs w:val="22"/>
        </w:rPr>
        <w:t>教育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做新教育的行者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福建教育出版社</w:t>
      </w:r>
      <w:r w:rsidRPr="0056321C">
        <w:rPr>
          <w:rFonts w:ascii="Courier New" w:hAnsi="Courier New" w:cs="Courier New"/>
          <w:b/>
          <w:szCs w:val="22"/>
        </w:rPr>
        <w:t>',2002,'</w:t>
      </w:r>
      <w:r w:rsidRPr="0056321C">
        <w:rPr>
          <w:rFonts w:ascii="Courier New" w:hAnsi="Courier New" w:cs="Courier New"/>
          <w:b/>
          <w:szCs w:val="22"/>
        </w:rPr>
        <w:t>高云鹏</w:t>
      </w:r>
      <w:r w:rsidRPr="0056321C">
        <w:rPr>
          <w:rFonts w:ascii="Courier New" w:hAnsi="Courier New" w:cs="Courier New"/>
          <w:b/>
          <w:szCs w:val="22"/>
        </w:rPr>
        <w:t>',25.00,3,2);</w:t>
      </w:r>
    </w:p>
    <w:p w14:paraId="2D7D4ED6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book values('bno4','</w:t>
      </w:r>
      <w:r w:rsidRPr="0056321C">
        <w:rPr>
          <w:rFonts w:ascii="Courier New" w:hAnsi="Courier New" w:cs="Courier New"/>
          <w:b/>
          <w:szCs w:val="22"/>
        </w:rPr>
        <w:t>教育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做孩子眼中有本领的父母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电子工业出版社</w:t>
      </w:r>
      <w:r w:rsidRPr="0056321C">
        <w:rPr>
          <w:rFonts w:ascii="Courier New" w:hAnsi="Courier New" w:cs="Courier New"/>
          <w:b/>
          <w:szCs w:val="22"/>
        </w:rPr>
        <w:t>',2013,'</w:t>
      </w:r>
      <w:r w:rsidRPr="0056321C">
        <w:rPr>
          <w:rFonts w:ascii="Courier New" w:hAnsi="Courier New" w:cs="Courier New"/>
          <w:b/>
          <w:szCs w:val="22"/>
        </w:rPr>
        <w:t>高云鹏</w:t>
      </w:r>
      <w:r w:rsidRPr="0056321C">
        <w:rPr>
          <w:rFonts w:ascii="Courier New" w:hAnsi="Courier New" w:cs="Courier New"/>
          <w:b/>
          <w:szCs w:val="22"/>
        </w:rPr>
        <w:t>',23.00,5,5);</w:t>
      </w:r>
    </w:p>
    <w:p w14:paraId="3B462FC0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book values('bno5','</w:t>
      </w:r>
      <w:r w:rsidRPr="0056321C">
        <w:rPr>
          <w:rFonts w:ascii="Courier New" w:hAnsi="Courier New" w:cs="Courier New"/>
          <w:b/>
          <w:szCs w:val="22"/>
        </w:rPr>
        <w:t>英语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实用英文写作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高等教育出版社</w:t>
      </w:r>
      <w:r w:rsidRPr="0056321C">
        <w:rPr>
          <w:rFonts w:ascii="Courier New" w:hAnsi="Courier New" w:cs="Courier New"/>
          <w:b/>
          <w:szCs w:val="22"/>
        </w:rPr>
        <w:t>',2008,'</w:t>
      </w:r>
      <w:r w:rsidRPr="0056321C">
        <w:rPr>
          <w:rFonts w:ascii="Courier New" w:hAnsi="Courier New" w:cs="Courier New"/>
          <w:b/>
          <w:szCs w:val="22"/>
        </w:rPr>
        <w:t>庞继贤</w:t>
      </w:r>
      <w:r w:rsidRPr="0056321C">
        <w:rPr>
          <w:rFonts w:ascii="Courier New" w:hAnsi="Courier New" w:cs="Courier New"/>
          <w:b/>
          <w:szCs w:val="22"/>
        </w:rPr>
        <w:t>',33.00,3,2);</w:t>
      </w:r>
    </w:p>
    <w:p w14:paraId="0EA2A195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book values('bno</w:t>
      </w:r>
      <w:r w:rsidRPr="0056321C">
        <w:rPr>
          <w:rFonts w:ascii="Courier New" w:hAnsi="Courier New" w:cs="Courier New" w:hint="eastAsia"/>
          <w:b/>
          <w:szCs w:val="22"/>
        </w:rPr>
        <w:t>6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 w:hint="eastAsia"/>
          <w:b/>
          <w:szCs w:val="22"/>
        </w:rPr>
        <w:t>计算机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 w:hint="eastAsia"/>
          <w:b/>
          <w:szCs w:val="22"/>
        </w:rPr>
        <w:t>数据库系统原理教程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 w:hint="eastAsia"/>
          <w:b/>
          <w:szCs w:val="22"/>
        </w:rPr>
        <w:t>清华大学</w:t>
      </w:r>
      <w:r w:rsidRPr="0056321C">
        <w:rPr>
          <w:rFonts w:ascii="Courier New" w:hAnsi="Courier New" w:cs="Courier New"/>
          <w:b/>
          <w:szCs w:val="22"/>
        </w:rPr>
        <w:t>出版社</w:t>
      </w:r>
      <w:r w:rsidRPr="0056321C">
        <w:rPr>
          <w:rFonts w:ascii="Courier New" w:hAnsi="Courier New" w:cs="Courier New"/>
          <w:b/>
          <w:szCs w:val="22"/>
        </w:rPr>
        <w:t>',</w:t>
      </w:r>
      <w:r w:rsidRPr="0056321C">
        <w:rPr>
          <w:rFonts w:ascii="Courier New" w:hAnsi="Courier New" w:cs="Courier New" w:hint="eastAsia"/>
          <w:b/>
          <w:szCs w:val="22"/>
        </w:rPr>
        <w:t>199</w:t>
      </w:r>
      <w:r w:rsidRPr="0056321C">
        <w:rPr>
          <w:rFonts w:ascii="Courier New" w:hAnsi="Courier New" w:cs="Courier New"/>
          <w:b/>
          <w:szCs w:val="22"/>
        </w:rPr>
        <w:t>8,'</w:t>
      </w:r>
      <w:r w:rsidRPr="0056321C">
        <w:rPr>
          <w:rFonts w:ascii="宋体" w:hAnsi="宋体" w:hint="eastAsia"/>
          <w:b/>
          <w:bCs/>
          <w:sz w:val="24"/>
          <w:szCs w:val="22"/>
        </w:rPr>
        <w:t>王珊</w:t>
      </w:r>
      <w:r w:rsidRPr="0056321C">
        <w:rPr>
          <w:rFonts w:ascii="Courier New" w:hAnsi="Courier New" w:cs="Courier New"/>
          <w:b/>
          <w:szCs w:val="22"/>
        </w:rPr>
        <w:t>',3</w:t>
      </w:r>
      <w:r w:rsidRPr="0056321C">
        <w:rPr>
          <w:rFonts w:ascii="Courier New" w:hAnsi="Courier New" w:cs="Courier New" w:hint="eastAsia"/>
          <w:b/>
          <w:szCs w:val="22"/>
        </w:rPr>
        <w:t>5</w:t>
      </w:r>
      <w:r w:rsidRPr="0056321C">
        <w:rPr>
          <w:rFonts w:ascii="Courier New" w:hAnsi="Courier New" w:cs="Courier New"/>
          <w:b/>
          <w:szCs w:val="22"/>
        </w:rPr>
        <w:t>.00,</w:t>
      </w:r>
      <w:r w:rsidRPr="0056321C">
        <w:rPr>
          <w:rFonts w:ascii="Courier New" w:hAnsi="Courier New" w:cs="Courier New" w:hint="eastAsia"/>
          <w:b/>
          <w:szCs w:val="22"/>
        </w:rPr>
        <w:t>12</w:t>
      </w:r>
      <w:r w:rsidRPr="0056321C">
        <w:rPr>
          <w:rFonts w:ascii="Courier New" w:hAnsi="Courier New" w:cs="Courier New"/>
          <w:b/>
          <w:szCs w:val="22"/>
        </w:rPr>
        <w:t>,</w:t>
      </w:r>
      <w:r w:rsidRPr="0056321C">
        <w:rPr>
          <w:rFonts w:ascii="Courier New" w:hAnsi="Courier New" w:cs="Courier New" w:hint="eastAsia"/>
          <w:b/>
          <w:szCs w:val="22"/>
        </w:rPr>
        <w:t>11</w:t>
      </w:r>
      <w:r w:rsidRPr="0056321C">
        <w:rPr>
          <w:rFonts w:ascii="Courier New" w:hAnsi="Courier New" w:cs="Courier New"/>
          <w:b/>
          <w:szCs w:val="22"/>
        </w:rPr>
        <w:t>);</w:t>
      </w:r>
    </w:p>
    <w:p w14:paraId="101D99E3" w14:textId="77777777" w:rsidR="00032687" w:rsidRPr="0056321C" w:rsidRDefault="00032687" w:rsidP="00032687">
      <w:pPr>
        <w:jc w:val="left"/>
        <w:rPr>
          <w:rFonts w:ascii="Courier New" w:hAnsi="Courier New" w:cs="Courier New"/>
          <w:b/>
          <w:szCs w:val="22"/>
        </w:rPr>
      </w:pPr>
    </w:p>
    <w:p w14:paraId="5AA55B40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card values('cno1','</w:t>
      </w:r>
      <w:r w:rsidRPr="0056321C">
        <w:rPr>
          <w:rFonts w:ascii="Courier New" w:hAnsi="Courier New" w:cs="Courier New"/>
          <w:b/>
          <w:szCs w:val="22"/>
        </w:rPr>
        <w:t>张三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计算机学院</w:t>
      </w:r>
      <w:r w:rsidRPr="0056321C">
        <w:rPr>
          <w:rFonts w:ascii="Courier New" w:hAnsi="Courier New" w:cs="Courier New"/>
          <w:b/>
          <w:szCs w:val="22"/>
        </w:rPr>
        <w:t>','U');</w:t>
      </w:r>
    </w:p>
    <w:p w14:paraId="14AA9286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card values('cno2','</w:t>
      </w:r>
      <w:r w:rsidRPr="0056321C">
        <w:rPr>
          <w:rFonts w:ascii="Courier New" w:hAnsi="Courier New" w:cs="Courier New"/>
          <w:b/>
          <w:szCs w:val="22"/>
        </w:rPr>
        <w:t>李四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农学院</w:t>
      </w:r>
      <w:r w:rsidRPr="0056321C">
        <w:rPr>
          <w:rFonts w:ascii="Courier New" w:hAnsi="Courier New" w:cs="Courier New"/>
          <w:b/>
          <w:szCs w:val="22"/>
        </w:rPr>
        <w:t>','U');</w:t>
      </w:r>
    </w:p>
    <w:p w14:paraId="6EC3E436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card values('cno3','</w:t>
      </w:r>
      <w:r w:rsidRPr="0056321C">
        <w:rPr>
          <w:rFonts w:ascii="Courier New" w:hAnsi="Courier New" w:cs="Courier New"/>
          <w:b/>
          <w:szCs w:val="22"/>
        </w:rPr>
        <w:t>王五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计算机学院</w:t>
      </w:r>
      <w:r w:rsidRPr="0056321C">
        <w:rPr>
          <w:rFonts w:ascii="Courier New" w:hAnsi="Courier New" w:cs="Courier New"/>
          <w:b/>
          <w:szCs w:val="22"/>
        </w:rPr>
        <w:t>','T');</w:t>
      </w:r>
    </w:p>
    <w:p w14:paraId="6C16DB08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card values('cno4','</w:t>
      </w:r>
      <w:r w:rsidRPr="0056321C">
        <w:rPr>
          <w:rFonts w:ascii="Courier New" w:hAnsi="Courier New" w:cs="Courier New"/>
          <w:b/>
          <w:szCs w:val="22"/>
        </w:rPr>
        <w:t>朱六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计算机学院</w:t>
      </w:r>
      <w:r w:rsidRPr="0056321C">
        <w:rPr>
          <w:rFonts w:ascii="Courier New" w:hAnsi="Courier New" w:cs="Courier New"/>
          <w:b/>
          <w:szCs w:val="22"/>
        </w:rPr>
        <w:t>','G');</w:t>
      </w:r>
    </w:p>
    <w:p w14:paraId="43DDC601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card values('cno5','</w:t>
      </w:r>
      <w:r w:rsidRPr="0056321C">
        <w:rPr>
          <w:rFonts w:ascii="Courier New" w:hAnsi="Courier New" w:cs="Courier New"/>
          <w:b/>
          <w:szCs w:val="22"/>
        </w:rPr>
        <w:t>延七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经济学院</w:t>
      </w:r>
      <w:r w:rsidRPr="0056321C">
        <w:rPr>
          <w:rFonts w:ascii="Courier New" w:hAnsi="Courier New" w:cs="Courier New"/>
          <w:b/>
          <w:szCs w:val="22"/>
        </w:rPr>
        <w:t>','O');</w:t>
      </w:r>
    </w:p>
    <w:p w14:paraId="2E01F732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card values('cno6','</w:t>
      </w:r>
      <w:r w:rsidRPr="0056321C">
        <w:rPr>
          <w:rFonts w:ascii="Courier New" w:hAnsi="Courier New" w:cs="Courier New"/>
          <w:b/>
          <w:szCs w:val="22"/>
        </w:rPr>
        <w:t>小明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经济学院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 w:hint="eastAsia"/>
          <w:b/>
          <w:szCs w:val="22"/>
        </w:rPr>
        <w:t>G</w:t>
      </w:r>
      <w:r w:rsidRPr="0056321C">
        <w:rPr>
          <w:rFonts w:ascii="Courier New" w:hAnsi="Courier New" w:cs="Courier New"/>
          <w:b/>
          <w:szCs w:val="22"/>
        </w:rPr>
        <w:t>');</w:t>
      </w:r>
    </w:p>
    <w:p w14:paraId="1C75030C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card values('cno</w:t>
      </w:r>
      <w:r w:rsidRPr="0056321C">
        <w:rPr>
          <w:rFonts w:ascii="Courier New" w:hAnsi="Courier New" w:cs="Courier New" w:hint="eastAsia"/>
          <w:b/>
          <w:szCs w:val="22"/>
        </w:rPr>
        <w:t>7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 w:hint="eastAsia"/>
          <w:b/>
          <w:szCs w:val="22"/>
        </w:rPr>
        <w:t>Tony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/>
          <w:b/>
          <w:szCs w:val="22"/>
        </w:rPr>
        <w:t>农学院</w:t>
      </w:r>
      <w:r w:rsidRPr="0056321C">
        <w:rPr>
          <w:rFonts w:ascii="Courier New" w:hAnsi="Courier New" w:cs="Courier New"/>
          <w:b/>
          <w:szCs w:val="22"/>
        </w:rPr>
        <w:t>','</w:t>
      </w:r>
      <w:r w:rsidRPr="0056321C">
        <w:rPr>
          <w:rFonts w:ascii="Courier New" w:hAnsi="Courier New" w:cs="Courier New" w:hint="eastAsia"/>
          <w:b/>
          <w:szCs w:val="22"/>
        </w:rPr>
        <w:t>G</w:t>
      </w:r>
      <w:r w:rsidRPr="0056321C">
        <w:rPr>
          <w:rFonts w:ascii="Courier New" w:hAnsi="Courier New" w:cs="Courier New"/>
          <w:b/>
          <w:szCs w:val="22"/>
        </w:rPr>
        <w:t>');</w:t>
      </w:r>
    </w:p>
    <w:p w14:paraId="50029A95" w14:textId="77777777" w:rsidR="00032687" w:rsidRPr="0056321C" w:rsidRDefault="00032687" w:rsidP="00032687">
      <w:pPr>
        <w:jc w:val="left"/>
        <w:rPr>
          <w:rFonts w:ascii="Courier New" w:hAnsi="Courier New" w:cs="Courier New"/>
          <w:b/>
          <w:szCs w:val="22"/>
        </w:rPr>
      </w:pPr>
    </w:p>
    <w:p w14:paraId="0EF11AF3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borrow values('cno1','bno1','2010-6-4','2010-6-10');</w:t>
      </w:r>
    </w:p>
    <w:p w14:paraId="52A3A76E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borrow values('cno1','bno2','2010-6-5','2010-6-10');</w:t>
      </w:r>
    </w:p>
    <w:p w14:paraId="6B5B07EA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borrow values('cno2','bno2','2010-7-4','2010-7-10');</w:t>
      </w:r>
    </w:p>
    <w:p w14:paraId="1E4B9DDC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borrow values('cno3','bno3','2010-8-4','2010-8-10');</w:t>
      </w:r>
    </w:p>
    <w:p w14:paraId="55F3D285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borrow values('cno4','bno4','2010-9-4','2010-9-10');</w:t>
      </w:r>
    </w:p>
    <w:p w14:paraId="05E00ABE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borrow values('cno4','bno</w:t>
      </w:r>
      <w:r w:rsidRPr="0056321C">
        <w:rPr>
          <w:rFonts w:ascii="Courier New" w:hAnsi="Courier New" w:cs="Courier New" w:hint="eastAsia"/>
          <w:b/>
          <w:szCs w:val="22"/>
        </w:rPr>
        <w:t>2</w:t>
      </w:r>
      <w:r w:rsidRPr="0056321C">
        <w:rPr>
          <w:rFonts w:ascii="Courier New" w:hAnsi="Courier New" w:cs="Courier New"/>
          <w:b/>
          <w:szCs w:val="22"/>
        </w:rPr>
        <w:t>','201</w:t>
      </w:r>
      <w:r w:rsidRPr="0056321C">
        <w:rPr>
          <w:rFonts w:ascii="Courier New" w:hAnsi="Courier New" w:cs="Courier New" w:hint="eastAsia"/>
          <w:b/>
          <w:szCs w:val="22"/>
        </w:rPr>
        <w:t>8</w:t>
      </w:r>
      <w:r w:rsidRPr="0056321C">
        <w:rPr>
          <w:rFonts w:ascii="Courier New" w:hAnsi="Courier New" w:cs="Courier New"/>
          <w:b/>
          <w:szCs w:val="22"/>
        </w:rPr>
        <w:t>-9-4','201</w:t>
      </w:r>
      <w:r w:rsidRPr="0056321C">
        <w:rPr>
          <w:rFonts w:ascii="Courier New" w:hAnsi="Courier New" w:cs="Courier New" w:hint="eastAsia"/>
          <w:b/>
          <w:szCs w:val="22"/>
        </w:rPr>
        <w:t>8</w:t>
      </w:r>
      <w:r w:rsidRPr="0056321C">
        <w:rPr>
          <w:rFonts w:ascii="Courier New" w:hAnsi="Courier New" w:cs="Courier New"/>
          <w:b/>
          <w:szCs w:val="22"/>
        </w:rPr>
        <w:t>-9-10');</w:t>
      </w:r>
    </w:p>
    <w:p w14:paraId="7F08C701" w14:textId="77777777" w:rsidR="00032687" w:rsidRPr="0056321C" w:rsidRDefault="00032687" w:rsidP="00032687">
      <w:pPr>
        <w:ind w:firstLineChars="100" w:firstLine="211"/>
        <w:jc w:val="left"/>
        <w:rPr>
          <w:rFonts w:ascii="Courier New" w:hAnsi="Courier New" w:cs="Courier New"/>
          <w:b/>
          <w:szCs w:val="22"/>
        </w:rPr>
      </w:pPr>
      <w:r w:rsidRPr="0056321C">
        <w:rPr>
          <w:rFonts w:ascii="Courier New" w:hAnsi="Courier New" w:cs="Courier New"/>
          <w:b/>
          <w:szCs w:val="22"/>
        </w:rPr>
        <w:t>insert into borrow values('cno</w:t>
      </w:r>
      <w:r w:rsidRPr="0056321C">
        <w:rPr>
          <w:rFonts w:ascii="Courier New" w:hAnsi="Courier New" w:cs="Courier New" w:hint="eastAsia"/>
          <w:b/>
          <w:szCs w:val="22"/>
        </w:rPr>
        <w:t>3</w:t>
      </w:r>
      <w:r w:rsidRPr="0056321C">
        <w:rPr>
          <w:rFonts w:ascii="Courier New" w:hAnsi="Courier New" w:cs="Courier New"/>
          <w:b/>
          <w:szCs w:val="22"/>
        </w:rPr>
        <w:t>','bno</w:t>
      </w:r>
      <w:r w:rsidRPr="0056321C">
        <w:rPr>
          <w:rFonts w:ascii="Courier New" w:hAnsi="Courier New" w:cs="Courier New" w:hint="eastAsia"/>
          <w:b/>
          <w:szCs w:val="22"/>
        </w:rPr>
        <w:t>2</w:t>
      </w:r>
      <w:r w:rsidRPr="0056321C">
        <w:rPr>
          <w:rFonts w:ascii="Courier New" w:hAnsi="Courier New" w:cs="Courier New"/>
          <w:b/>
          <w:szCs w:val="22"/>
        </w:rPr>
        <w:t>','201</w:t>
      </w:r>
      <w:r w:rsidRPr="0056321C">
        <w:rPr>
          <w:rFonts w:ascii="Courier New" w:hAnsi="Courier New" w:cs="Courier New" w:hint="eastAsia"/>
          <w:b/>
          <w:szCs w:val="22"/>
        </w:rPr>
        <w:t>8</w:t>
      </w:r>
      <w:r w:rsidRPr="0056321C">
        <w:rPr>
          <w:rFonts w:ascii="Courier New" w:hAnsi="Courier New" w:cs="Courier New"/>
          <w:b/>
          <w:szCs w:val="22"/>
        </w:rPr>
        <w:t>-9-</w:t>
      </w:r>
      <w:r w:rsidRPr="0056321C">
        <w:rPr>
          <w:rFonts w:ascii="Courier New" w:hAnsi="Courier New" w:cs="Courier New" w:hint="eastAsia"/>
          <w:b/>
          <w:szCs w:val="22"/>
        </w:rPr>
        <w:t>11</w:t>
      </w:r>
      <w:r w:rsidRPr="0056321C">
        <w:rPr>
          <w:rFonts w:ascii="Courier New" w:hAnsi="Courier New" w:cs="Courier New"/>
          <w:b/>
          <w:szCs w:val="22"/>
        </w:rPr>
        <w:t>','201</w:t>
      </w:r>
      <w:r w:rsidRPr="0056321C">
        <w:rPr>
          <w:rFonts w:ascii="Courier New" w:hAnsi="Courier New" w:cs="Courier New" w:hint="eastAsia"/>
          <w:b/>
          <w:szCs w:val="22"/>
        </w:rPr>
        <w:t>9</w:t>
      </w:r>
      <w:r w:rsidRPr="0056321C">
        <w:rPr>
          <w:rFonts w:ascii="Courier New" w:hAnsi="Courier New" w:cs="Courier New"/>
          <w:b/>
          <w:szCs w:val="22"/>
        </w:rPr>
        <w:t>-</w:t>
      </w:r>
      <w:r w:rsidRPr="0056321C">
        <w:rPr>
          <w:rFonts w:ascii="Courier New" w:hAnsi="Courier New" w:cs="Courier New" w:hint="eastAsia"/>
          <w:b/>
          <w:szCs w:val="22"/>
        </w:rPr>
        <w:t>1</w:t>
      </w:r>
      <w:r w:rsidRPr="0056321C">
        <w:rPr>
          <w:rFonts w:ascii="Courier New" w:hAnsi="Courier New" w:cs="Courier New"/>
          <w:b/>
          <w:szCs w:val="22"/>
        </w:rPr>
        <w:t>-1');</w:t>
      </w:r>
    </w:p>
    <w:p w14:paraId="0EC7631C" w14:textId="77777777" w:rsidR="00032687" w:rsidRPr="0056321C" w:rsidRDefault="00032687" w:rsidP="00032687">
      <w:pPr>
        <w:ind w:firstLine="211"/>
        <w:rPr>
          <w:rFonts w:ascii="Courier New" w:eastAsia="等线" w:hAnsi="Courier New" w:cs="Courier New"/>
          <w:b/>
          <w:szCs w:val="22"/>
        </w:rPr>
      </w:pPr>
      <w:r w:rsidRPr="0056321C">
        <w:rPr>
          <w:rFonts w:ascii="Courier New" w:eastAsia="等线" w:hAnsi="Courier New" w:cs="Courier New"/>
          <w:b/>
          <w:szCs w:val="22"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  <w:szCs w:val="22"/>
        </w:rPr>
        <w:t>4</w:t>
      </w:r>
      <w:r w:rsidRPr="0056321C">
        <w:rPr>
          <w:rFonts w:ascii="Courier New" w:eastAsia="等线" w:hAnsi="Courier New" w:cs="Courier New"/>
          <w:b/>
          <w:szCs w:val="22"/>
        </w:rPr>
        <w:t>','bno</w:t>
      </w:r>
      <w:r w:rsidRPr="0056321C">
        <w:rPr>
          <w:rFonts w:ascii="Courier New" w:eastAsia="等线" w:hAnsi="Courier New" w:cs="Courier New" w:hint="eastAsia"/>
          <w:b/>
          <w:szCs w:val="22"/>
        </w:rPr>
        <w:t>5</w:t>
      </w:r>
      <w:r w:rsidRPr="0056321C">
        <w:rPr>
          <w:rFonts w:ascii="Courier New" w:eastAsia="等线" w:hAnsi="Courier New" w:cs="Courier New"/>
          <w:b/>
          <w:szCs w:val="22"/>
        </w:rPr>
        <w:t>','201</w:t>
      </w:r>
      <w:r w:rsidRPr="0056321C">
        <w:rPr>
          <w:rFonts w:ascii="Courier New" w:eastAsia="等线" w:hAnsi="Courier New" w:cs="Courier New" w:hint="eastAsia"/>
          <w:b/>
          <w:szCs w:val="22"/>
        </w:rPr>
        <w:t>8</w:t>
      </w:r>
      <w:r w:rsidRPr="0056321C">
        <w:rPr>
          <w:rFonts w:ascii="Courier New" w:eastAsia="等线" w:hAnsi="Courier New" w:cs="Courier New"/>
          <w:b/>
          <w:szCs w:val="22"/>
        </w:rPr>
        <w:t>-</w:t>
      </w:r>
      <w:r w:rsidRPr="0056321C">
        <w:rPr>
          <w:rFonts w:ascii="Courier New" w:eastAsia="等线" w:hAnsi="Courier New" w:cs="Courier New" w:hint="eastAsia"/>
          <w:b/>
          <w:szCs w:val="22"/>
        </w:rPr>
        <w:t>12</w:t>
      </w:r>
      <w:r w:rsidRPr="0056321C">
        <w:rPr>
          <w:rFonts w:ascii="Courier New" w:eastAsia="等线" w:hAnsi="Courier New" w:cs="Courier New"/>
          <w:b/>
          <w:szCs w:val="22"/>
        </w:rPr>
        <w:t>-</w:t>
      </w:r>
      <w:r w:rsidRPr="0056321C">
        <w:rPr>
          <w:rFonts w:ascii="Courier New" w:eastAsia="等线" w:hAnsi="Courier New" w:cs="Courier New" w:hint="eastAsia"/>
          <w:b/>
          <w:szCs w:val="22"/>
        </w:rPr>
        <w:t>5</w:t>
      </w:r>
      <w:r w:rsidRPr="0056321C">
        <w:rPr>
          <w:rFonts w:ascii="Courier New" w:eastAsia="等线" w:hAnsi="Courier New" w:cs="Courier New"/>
          <w:b/>
          <w:szCs w:val="22"/>
        </w:rPr>
        <w:t>',</w:t>
      </w:r>
      <w:r w:rsidRPr="0056321C">
        <w:rPr>
          <w:rFonts w:ascii="Courier New" w:eastAsia="等线" w:hAnsi="Courier New" w:cs="Courier New" w:hint="eastAsia"/>
          <w:b/>
          <w:szCs w:val="22"/>
        </w:rPr>
        <w:t>null</w:t>
      </w:r>
      <w:r w:rsidRPr="0056321C">
        <w:rPr>
          <w:rFonts w:ascii="Courier New" w:eastAsia="等线" w:hAnsi="Courier New" w:cs="Courier New"/>
          <w:b/>
          <w:szCs w:val="22"/>
        </w:rPr>
        <w:t>);</w:t>
      </w:r>
    </w:p>
    <w:p w14:paraId="1231D276" w14:textId="77777777" w:rsidR="00032687" w:rsidRPr="0056321C" w:rsidRDefault="00032687" w:rsidP="00032687">
      <w:pPr>
        <w:ind w:firstLine="211"/>
        <w:rPr>
          <w:rFonts w:ascii="Courier New" w:eastAsia="等线" w:hAnsi="Courier New" w:cs="Courier New"/>
          <w:b/>
          <w:szCs w:val="22"/>
        </w:rPr>
      </w:pPr>
      <w:r w:rsidRPr="0056321C">
        <w:rPr>
          <w:rFonts w:ascii="Courier New" w:eastAsia="等线" w:hAnsi="Courier New" w:cs="Courier New"/>
          <w:b/>
          <w:szCs w:val="22"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  <w:szCs w:val="22"/>
        </w:rPr>
        <w:t>5</w:t>
      </w:r>
      <w:r w:rsidRPr="0056321C">
        <w:rPr>
          <w:rFonts w:ascii="Courier New" w:eastAsia="等线" w:hAnsi="Courier New" w:cs="Courier New"/>
          <w:b/>
          <w:szCs w:val="22"/>
        </w:rPr>
        <w:t>','bno</w:t>
      </w:r>
      <w:r w:rsidRPr="0056321C">
        <w:rPr>
          <w:rFonts w:ascii="Courier New" w:eastAsia="等线" w:hAnsi="Courier New" w:cs="Courier New" w:hint="eastAsia"/>
          <w:b/>
          <w:szCs w:val="22"/>
        </w:rPr>
        <w:t>5</w:t>
      </w:r>
      <w:r w:rsidRPr="0056321C">
        <w:rPr>
          <w:rFonts w:ascii="Courier New" w:eastAsia="等线" w:hAnsi="Courier New" w:cs="Courier New"/>
          <w:b/>
          <w:szCs w:val="22"/>
        </w:rPr>
        <w:t>','201</w:t>
      </w:r>
      <w:r w:rsidRPr="0056321C">
        <w:rPr>
          <w:rFonts w:ascii="Courier New" w:eastAsia="等线" w:hAnsi="Courier New" w:cs="Courier New" w:hint="eastAsia"/>
          <w:b/>
          <w:szCs w:val="22"/>
        </w:rPr>
        <w:t>9</w:t>
      </w:r>
      <w:r w:rsidRPr="0056321C">
        <w:rPr>
          <w:rFonts w:ascii="Courier New" w:eastAsia="等线" w:hAnsi="Courier New" w:cs="Courier New"/>
          <w:b/>
          <w:szCs w:val="22"/>
        </w:rPr>
        <w:t>-</w:t>
      </w:r>
      <w:r w:rsidRPr="0056321C">
        <w:rPr>
          <w:rFonts w:ascii="Courier New" w:eastAsia="等线" w:hAnsi="Courier New" w:cs="Courier New" w:hint="eastAsia"/>
          <w:b/>
          <w:szCs w:val="22"/>
        </w:rPr>
        <w:t>1</w:t>
      </w:r>
      <w:r w:rsidRPr="0056321C">
        <w:rPr>
          <w:rFonts w:ascii="Courier New" w:eastAsia="等线" w:hAnsi="Courier New" w:cs="Courier New"/>
          <w:b/>
          <w:szCs w:val="22"/>
        </w:rPr>
        <w:t>-</w:t>
      </w:r>
      <w:r w:rsidRPr="0056321C">
        <w:rPr>
          <w:rFonts w:ascii="Courier New" w:eastAsia="等线" w:hAnsi="Courier New" w:cs="Courier New" w:hint="eastAsia"/>
          <w:b/>
          <w:szCs w:val="22"/>
        </w:rPr>
        <w:t>1</w:t>
      </w:r>
      <w:r w:rsidRPr="0056321C">
        <w:rPr>
          <w:rFonts w:ascii="Courier New" w:eastAsia="等线" w:hAnsi="Courier New" w:cs="Courier New"/>
          <w:b/>
          <w:szCs w:val="22"/>
        </w:rPr>
        <w:t>',</w:t>
      </w:r>
      <w:r w:rsidRPr="0056321C">
        <w:rPr>
          <w:rFonts w:ascii="Courier New" w:eastAsia="等线" w:hAnsi="Courier New" w:cs="Courier New" w:hint="eastAsia"/>
          <w:b/>
          <w:szCs w:val="22"/>
        </w:rPr>
        <w:t>null</w:t>
      </w:r>
      <w:r w:rsidRPr="0056321C">
        <w:rPr>
          <w:rFonts w:ascii="Courier New" w:eastAsia="等线" w:hAnsi="Courier New" w:cs="Courier New"/>
          <w:b/>
          <w:szCs w:val="22"/>
        </w:rPr>
        <w:t>);</w:t>
      </w:r>
    </w:p>
    <w:p w14:paraId="1C63AF91" w14:textId="77777777" w:rsidR="00032687" w:rsidRPr="0056321C" w:rsidRDefault="00032687" w:rsidP="00032687">
      <w:pPr>
        <w:ind w:firstLine="211"/>
        <w:rPr>
          <w:rFonts w:ascii="等线" w:eastAsia="等线" w:hAnsi="等线"/>
          <w:szCs w:val="22"/>
        </w:rPr>
      </w:pPr>
      <w:r w:rsidRPr="0056321C">
        <w:rPr>
          <w:rFonts w:ascii="Courier New" w:eastAsia="等线" w:hAnsi="Courier New" w:cs="Courier New"/>
          <w:b/>
          <w:szCs w:val="22"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  <w:szCs w:val="22"/>
        </w:rPr>
        <w:t>6</w:t>
      </w:r>
      <w:r w:rsidRPr="0056321C">
        <w:rPr>
          <w:rFonts w:ascii="Courier New" w:eastAsia="等线" w:hAnsi="Courier New" w:cs="Courier New"/>
          <w:b/>
          <w:szCs w:val="22"/>
        </w:rPr>
        <w:t>','bno</w:t>
      </w:r>
      <w:r w:rsidRPr="0056321C">
        <w:rPr>
          <w:rFonts w:ascii="Courier New" w:eastAsia="等线" w:hAnsi="Courier New" w:cs="Courier New" w:hint="eastAsia"/>
          <w:b/>
          <w:szCs w:val="22"/>
        </w:rPr>
        <w:t>1</w:t>
      </w:r>
      <w:r w:rsidRPr="0056321C">
        <w:rPr>
          <w:rFonts w:ascii="Courier New" w:eastAsia="等线" w:hAnsi="Courier New" w:cs="Courier New"/>
          <w:b/>
          <w:szCs w:val="22"/>
        </w:rPr>
        <w:t>','201</w:t>
      </w:r>
      <w:r w:rsidRPr="0056321C">
        <w:rPr>
          <w:rFonts w:ascii="Courier New" w:eastAsia="等线" w:hAnsi="Courier New" w:cs="Courier New" w:hint="eastAsia"/>
          <w:b/>
          <w:szCs w:val="22"/>
        </w:rPr>
        <w:t>9</w:t>
      </w:r>
      <w:r w:rsidRPr="0056321C">
        <w:rPr>
          <w:rFonts w:ascii="Courier New" w:eastAsia="等线" w:hAnsi="Courier New" w:cs="Courier New"/>
          <w:b/>
          <w:szCs w:val="22"/>
        </w:rPr>
        <w:t>-</w:t>
      </w:r>
      <w:r w:rsidRPr="0056321C">
        <w:rPr>
          <w:rFonts w:ascii="Courier New" w:eastAsia="等线" w:hAnsi="Courier New" w:cs="Courier New" w:hint="eastAsia"/>
          <w:b/>
          <w:szCs w:val="22"/>
        </w:rPr>
        <w:t>3</w:t>
      </w:r>
      <w:r w:rsidRPr="0056321C">
        <w:rPr>
          <w:rFonts w:ascii="Courier New" w:eastAsia="等线" w:hAnsi="Courier New" w:cs="Courier New"/>
          <w:b/>
          <w:szCs w:val="22"/>
        </w:rPr>
        <w:t>-</w:t>
      </w:r>
      <w:r w:rsidRPr="0056321C">
        <w:rPr>
          <w:rFonts w:ascii="Courier New" w:eastAsia="等线" w:hAnsi="Courier New" w:cs="Courier New" w:hint="eastAsia"/>
          <w:b/>
          <w:szCs w:val="22"/>
        </w:rPr>
        <w:t>3</w:t>
      </w:r>
      <w:r w:rsidRPr="0056321C">
        <w:rPr>
          <w:rFonts w:ascii="Courier New" w:eastAsia="等线" w:hAnsi="Courier New" w:cs="Courier New"/>
          <w:b/>
          <w:szCs w:val="22"/>
        </w:rPr>
        <w:t>',</w:t>
      </w:r>
      <w:r w:rsidRPr="0056321C">
        <w:rPr>
          <w:rFonts w:ascii="Courier New" w:eastAsia="等线" w:hAnsi="Courier New" w:cs="Courier New" w:hint="eastAsia"/>
          <w:b/>
          <w:szCs w:val="22"/>
        </w:rPr>
        <w:t>null</w:t>
      </w:r>
      <w:r w:rsidRPr="0056321C">
        <w:rPr>
          <w:rFonts w:ascii="Courier New" w:eastAsia="等线" w:hAnsi="Courier New" w:cs="Courier New"/>
          <w:b/>
          <w:szCs w:val="22"/>
        </w:rPr>
        <w:t>);</w:t>
      </w:r>
    </w:p>
    <w:p w14:paraId="37531815" w14:textId="77777777" w:rsidR="00032687" w:rsidRPr="0056321C" w:rsidRDefault="00032687" w:rsidP="00032687">
      <w:pPr>
        <w:ind w:firstLine="211"/>
        <w:rPr>
          <w:rFonts w:ascii="等线" w:eastAsia="等线" w:hAnsi="等线"/>
          <w:szCs w:val="22"/>
        </w:rPr>
      </w:pPr>
      <w:r w:rsidRPr="0056321C">
        <w:rPr>
          <w:rFonts w:ascii="Courier New" w:eastAsia="等线" w:hAnsi="Courier New" w:cs="Courier New"/>
          <w:b/>
          <w:szCs w:val="22"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  <w:szCs w:val="22"/>
        </w:rPr>
        <w:t>6</w:t>
      </w:r>
      <w:r w:rsidRPr="0056321C">
        <w:rPr>
          <w:rFonts w:ascii="Courier New" w:eastAsia="等线" w:hAnsi="Courier New" w:cs="Courier New"/>
          <w:b/>
          <w:szCs w:val="22"/>
        </w:rPr>
        <w:t>','bno</w:t>
      </w:r>
      <w:r w:rsidRPr="0056321C">
        <w:rPr>
          <w:rFonts w:ascii="Courier New" w:eastAsia="等线" w:hAnsi="Courier New" w:cs="Courier New" w:hint="eastAsia"/>
          <w:b/>
          <w:szCs w:val="22"/>
        </w:rPr>
        <w:t>6</w:t>
      </w:r>
      <w:r w:rsidRPr="0056321C">
        <w:rPr>
          <w:rFonts w:ascii="Courier New" w:eastAsia="等线" w:hAnsi="Courier New" w:cs="Courier New"/>
          <w:b/>
          <w:szCs w:val="22"/>
        </w:rPr>
        <w:t>','201</w:t>
      </w:r>
      <w:r w:rsidRPr="0056321C">
        <w:rPr>
          <w:rFonts w:ascii="Courier New" w:eastAsia="等线" w:hAnsi="Courier New" w:cs="Courier New" w:hint="eastAsia"/>
          <w:b/>
          <w:szCs w:val="22"/>
        </w:rPr>
        <w:t>9</w:t>
      </w:r>
      <w:r w:rsidRPr="0056321C">
        <w:rPr>
          <w:rFonts w:ascii="Courier New" w:eastAsia="等线" w:hAnsi="Courier New" w:cs="Courier New"/>
          <w:b/>
          <w:szCs w:val="22"/>
        </w:rPr>
        <w:t>-</w:t>
      </w:r>
      <w:r w:rsidRPr="0056321C">
        <w:rPr>
          <w:rFonts w:ascii="Courier New" w:eastAsia="等线" w:hAnsi="Courier New" w:cs="Courier New" w:hint="eastAsia"/>
          <w:b/>
          <w:szCs w:val="22"/>
        </w:rPr>
        <w:t>3</w:t>
      </w:r>
      <w:r w:rsidRPr="0056321C">
        <w:rPr>
          <w:rFonts w:ascii="Courier New" w:eastAsia="等线" w:hAnsi="Courier New" w:cs="Courier New"/>
          <w:b/>
          <w:szCs w:val="22"/>
        </w:rPr>
        <w:t>-4',</w:t>
      </w:r>
      <w:r w:rsidRPr="0056321C">
        <w:rPr>
          <w:rFonts w:ascii="Courier New" w:eastAsia="等线" w:hAnsi="Courier New" w:cs="Courier New" w:hint="eastAsia"/>
          <w:b/>
          <w:szCs w:val="22"/>
        </w:rPr>
        <w:t>null</w:t>
      </w:r>
      <w:r w:rsidRPr="0056321C">
        <w:rPr>
          <w:rFonts w:ascii="Courier New" w:eastAsia="等线" w:hAnsi="Courier New" w:cs="Courier New"/>
          <w:b/>
          <w:szCs w:val="22"/>
        </w:rPr>
        <w:t>);</w:t>
      </w:r>
    </w:p>
    <w:p w14:paraId="09CF9F45" w14:textId="77777777" w:rsidR="00032687" w:rsidRPr="0056321C" w:rsidRDefault="00032687" w:rsidP="00032687">
      <w:pPr>
        <w:rPr>
          <w:rFonts w:ascii="宋体" w:hAnsi="宋体"/>
          <w:b/>
          <w:bCs/>
          <w:sz w:val="24"/>
        </w:rPr>
      </w:pPr>
    </w:p>
    <w:p w14:paraId="7D1DD209" w14:textId="77777777" w:rsidR="00032687" w:rsidRDefault="00032687" w:rsidP="00032687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 w:rsidRPr="00206E5A">
        <w:rPr>
          <w:rFonts w:ascii="宋体" w:hAnsi="宋体" w:hint="eastAsia"/>
          <w:b/>
          <w:bCs/>
          <w:sz w:val="24"/>
        </w:rPr>
        <w:t>、用SQL实现下列查询</w:t>
      </w:r>
      <w:r w:rsidRPr="000C701B"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可</w:t>
      </w:r>
      <w:r w:rsidRPr="000C701B">
        <w:rPr>
          <w:rFonts w:ascii="宋体" w:hAnsi="宋体" w:hint="eastAsia"/>
          <w:bCs/>
          <w:szCs w:val="21"/>
        </w:rPr>
        <w:t>在数据库管理系统的交互环境中实现，如SQL Server的查询分析器</w:t>
      </w:r>
      <w:r>
        <w:rPr>
          <w:rFonts w:ascii="宋体" w:hAnsi="宋体" w:hint="eastAsia"/>
          <w:bCs/>
          <w:szCs w:val="21"/>
        </w:rPr>
        <w:t>），</w:t>
      </w:r>
      <w:r w:rsidRPr="00B848E4">
        <w:rPr>
          <w:rFonts w:ascii="宋体" w:hAnsi="宋体" w:hint="eastAsia"/>
          <w:b/>
          <w:bCs/>
          <w:sz w:val="24"/>
        </w:rPr>
        <w:t>并将</w:t>
      </w:r>
      <w:r w:rsidRPr="00B848E4">
        <w:rPr>
          <w:rFonts w:ascii="宋体" w:hAnsi="宋体" w:hint="eastAsia"/>
          <w:b/>
          <w:sz w:val="24"/>
        </w:rPr>
        <w:t>实现各种查询功能的界面截图（包括查询语句和运行结果数据）作为实验报告提交。</w:t>
      </w:r>
    </w:p>
    <w:p w14:paraId="7C0F9768" w14:textId="77777777" w:rsidR="00032687" w:rsidRPr="00B848E4" w:rsidRDefault="00032687" w:rsidP="00032687">
      <w:pPr>
        <w:rPr>
          <w:rFonts w:ascii="宋体" w:hAnsi="宋体"/>
          <w:b/>
          <w:bCs/>
          <w:sz w:val="24"/>
        </w:rPr>
      </w:pPr>
    </w:p>
    <w:p w14:paraId="7D305F99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>1. 求总藏书量、藏书总金额，总库存册数、最高价、最低价。</w:t>
      </w:r>
    </w:p>
    <w:p w14:paraId="43D0634C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E1702C">
        <w:rPr>
          <w:rFonts w:ascii="宋体" w:hAnsi="宋体" w:hint="eastAsia"/>
          <w:b/>
          <w:bCs/>
          <w:sz w:val="24"/>
        </w:rPr>
        <w:t>2.</w:t>
      </w:r>
      <w:r w:rsidRPr="00206E5A">
        <w:rPr>
          <w:rFonts w:ascii="宋体" w:hAnsi="宋体" w:hint="eastAsia"/>
          <w:b/>
          <w:bCs/>
          <w:sz w:val="24"/>
        </w:rPr>
        <w:t xml:space="preserve"> 列出藏书在10本以上的书（书名、作者、出版社、年份，库存量）。</w:t>
      </w:r>
    </w:p>
    <w:p w14:paraId="2C7E380C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8D5C19">
        <w:rPr>
          <w:rFonts w:ascii="宋体" w:hAnsi="宋体" w:hint="eastAsia"/>
          <w:b/>
          <w:bCs/>
          <w:sz w:val="24"/>
        </w:rPr>
        <w:lastRenderedPageBreak/>
        <w:t>3.</w:t>
      </w:r>
      <w:r w:rsidRPr="00206E5A">
        <w:rPr>
          <w:rFonts w:ascii="宋体" w:hAnsi="宋体" w:hint="eastAsia"/>
          <w:b/>
          <w:bCs/>
          <w:sz w:val="24"/>
        </w:rPr>
        <w:t xml:space="preserve"> 哪些出版社的藏书种类数超过</w:t>
      </w:r>
      <w:r w:rsidRPr="0056321C">
        <w:rPr>
          <w:rFonts w:ascii="宋体" w:hAnsi="宋体" w:hint="eastAsia"/>
          <w:b/>
          <w:bCs/>
          <w:sz w:val="24"/>
        </w:rPr>
        <w:t>1</w:t>
      </w:r>
      <w:r w:rsidRPr="00206E5A">
        <w:rPr>
          <w:rFonts w:ascii="宋体" w:hAnsi="宋体" w:hint="eastAsia"/>
          <w:b/>
          <w:bCs/>
          <w:sz w:val="24"/>
        </w:rPr>
        <w:t>种。</w:t>
      </w:r>
    </w:p>
    <w:p w14:paraId="0138EB3F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E1702C">
        <w:rPr>
          <w:rFonts w:ascii="宋体" w:hAnsi="宋体" w:hint="eastAsia"/>
          <w:b/>
          <w:bCs/>
          <w:sz w:val="24"/>
        </w:rPr>
        <w:t>4.</w:t>
      </w:r>
      <w:r w:rsidRPr="00206E5A">
        <w:rPr>
          <w:rFonts w:ascii="宋体" w:hAnsi="宋体" w:hint="eastAsia"/>
          <w:b/>
          <w:bCs/>
          <w:sz w:val="24"/>
        </w:rPr>
        <w:t xml:space="preserve"> 目前实际已借出多少册书？</w:t>
      </w:r>
    </w:p>
    <w:p w14:paraId="7FA57CEA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 xml:space="preserve">5. </w:t>
      </w:r>
      <w:r>
        <w:rPr>
          <w:rFonts w:ascii="宋体" w:hAnsi="宋体" w:hint="eastAsia"/>
          <w:b/>
          <w:bCs/>
          <w:sz w:val="24"/>
        </w:rPr>
        <w:t>列出出版</w:t>
      </w:r>
      <w:r w:rsidRPr="00206E5A">
        <w:rPr>
          <w:rFonts w:ascii="宋体" w:hAnsi="宋体" w:hint="eastAsia"/>
          <w:b/>
          <w:bCs/>
          <w:sz w:val="24"/>
        </w:rPr>
        <w:t>年份最久远的书。</w:t>
      </w:r>
    </w:p>
    <w:p w14:paraId="0AB62395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E1702C">
        <w:rPr>
          <w:rFonts w:ascii="宋体" w:hAnsi="宋体" w:hint="eastAsia"/>
          <w:b/>
          <w:bCs/>
          <w:sz w:val="24"/>
        </w:rPr>
        <w:t>6</w:t>
      </w:r>
      <w:r w:rsidRPr="00206E5A">
        <w:rPr>
          <w:rFonts w:ascii="宋体" w:hAnsi="宋体" w:hint="eastAsia"/>
          <w:b/>
          <w:bCs/>
          <w:sz w:val="24"/>
        </w:rPr>
        <w:t>. “数据库系统原理教程，王珊编</w:t>
      </w:r>
      <w:r>
        <w:rPr>
          <w:rFonts w:ascii="宋体" w:hAnsi="宋体" w:hint="eastAsia"/>
          <w:b/>
          <w:bCs/>
          <w:sz w:val="24"/>
        </w:rPr>
        <w:t>著</w:t>
      </w:r>
      <w:r w:rsidRPr="00206E5A">
        <w:rPr>
          <w:rFonts w:ascii="宋体" w:hAnsi="宋体" w:hint="eastAsia"/>
          <w:b/>
          <w:bCs/>
          <w:sz w:val="24"/>
        </w:rPr>
        <w:t>，清华大学出版社，1998年出版”还有几本？</w:t>
      </w:r>
    </w:p>
    <w:p w14:paraId="087FD2D7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E1702C">
        <w:rPr>
          <w:rFonts w:ascii="宋体" w:hAnsi="宋体" w:hint="eastAsia"/>
          <w:b/>
          <w:bCs/>
          <w:sz w:val="24"/>
        </w:rPr>
        <w:t>7</w:t>
      </w:r>
      <w:r w:rsidRPr="00206E5A">
        <w:rPr>
          <w:rFonts w:ascii="宋体" w:hAnsi="宋体" w:hint="eastAsia"/>
          <w:b/>
          <w:bCs/>
          <w:sz w:val="24"/>
        </w:rPr>
        <w:t>. 哪本借书证未归还的图书最多？</w:t>
      </w:r>
    </w:p>
    <w:p w14:paraId="2AC82F10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8</w:t>
      </w:r>
      <w:r w:rsidRPr="00206E5A"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求</w:t>
      </w:r>
      <w:r w:rsidRPr="00206E5A">
        <w:rPr>
          <w:rFonts w:ascii="宋体" w:hAnsi="宋体" w:hint="eastAsia"/>
          <w:b/>
          <w:bCs/>
          <w:sz w:val="24"/>
        </w:rPr>
        <w:t>平均每本借书证的借书册数。</w:t>
      </w:r>
    </w:p>
    <w:p w14:paraId="5CC2520D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9</w:t>
      </w:r>
      <w:r w:rsidRPr="00206E5A">
        <w:rPr>
          <w:rFonts w:ascii="宋体" w:hAnsi="宋体" w:hint="eastAsia"/>
          <w:b/>
          <w:bCs/>
          <w:sz w:val="24"/>
        </w:rPr>
        <w:t>.哪个系的同学平均借书册数最多？</w:t>
      </w:r>
    </w:p>
    <w:p w14:paraId="25D2A360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E1702C">
        <w:rPr>
          <w:rFonts w:ascii="宋体" w:hAnsi="宋体" w:hint="eastAsia"/>
          <w:b/>
          <w:bCs/>
          <w:sz w:val="24"/>
        </w:rPr>
        <w:t>10</w:t>
      </w:r>
      <w:r w:rsidRPr="00206E5A">
        <w:rPr>
          <w:rFonts w:ascii="宋体" w:hAnsi="宋体" w:hint="eastAsia"/>
          <w:b/>
          <w:bCs/>
          <w:sz w:val="24"/>
        </w:rPr>
        <w:t>. 最近两年都未被借过的书。</w:t>
      </w:r>
    </w:p>
    <w:p w14:paraId="1CD26DDF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8D5C19">
        <w:rPr>
          <w:rFonts w:ascii="宋体" w:hAnsi="宋体" w:hint="eastAsia"/>
          <w:b/>
          <w:bCs/>
          <w:sz w:val="24"/>
        </w:rPr>
        <w:t>12</w:t>
      </w:r>
      <w:r w:rsidRPr="00206E5A">
        <w:rPr>
          <w:rFonts w:ascii="宋体" w:hAnsi="宋体" w:hint="eastAsia"/>
          <w:b/>
          <w:bCs/>
          <w:sz w:val="24"/>
        </w:rPr>
        <w:t>. 列出那些借了图书逾期未归还的借书证号和图书名，并算出相应的</w:t>
      </w:r>
      <w:r>
        <w:rPr>
          <w:rFonts w:ascii="宋体" w:hAnsi="宋体" w:hint="eastAsia"/>
          <w:b/>
          <w:bCs/>
          <w:sz w:val="24"/>
        </w:rPr>
        <w:t>罚金（假设</w:t>
      </w:r>
      <w:r w:rsidRPr="0056321C">
        <w:rPr>
          <w:rFonts w:ascii="宋体" w:hAnsi="宋体" w:hint="eastAsia"/>
          <w:b/>
          <w:bCs/>
          <w:sz w:val="24"/>
        </w:rPr>
        <w:t>最长借阅时间为80天</w:t>
      </w:r>
      <w:r>
        <w:rPr>
          <w:rFonts w:ascii="宋体" w:hAnsi="宋体" w:hint="eastAsia"/>
          <w:b/>
          <w:bCs/>
          <w:sz w:val="24"/>
        </w:rPr>
        <w:t>，罚金按书价的0.1％/每天计算）</w:t>
      </w:r>
      <w:r w:rsidRPr="00206E5A">
        <w:rPr>
          <w:rFonts w:ascii="宋体" w:hAnsi="宋体" w:hint="eastAsia"/>
          <w:b/>
          <w:bCs/>
          <w:sz w:val="24"/>
        </w:rPr>
        <w:t>。</w:t>
      </w:r>
    </w:p>
    <w:p w14:paraId="4FCDCF3D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206E5A">
        <w:rPr>
          <w:rFonts w:ascii="宋体" w:hAnsi="宋体" w:hint="eastAsia"/>
          <w:b/>
          <w:bCs/>
          <w:sz w:val="24"/>
        </w:rPr>
        <w:t>13.</w:t>
      </w:r>
      <w:r>
        <w:rPr>
          <w:rFonts w:ascii="宋体" w:hAnsi="宋体" w:hint="eastAsia"/>
          <w:b/>
          <w:bCs/>
          <w:sz w:val="24"/>
        </w:rPr>
        <w:t xml:space="preserve"> 列出从</w:t>
      </w:r>
      <w:r w:rsidRPr="00206E5A">
        <w:rPr>
          <w:rFonts w:ascii="宋体" w:hAnsi="宋体" w:hint="eastAsia"/>
          <w:b/>
          <w:bCs/>
          <w:sz w:val="24"/>
        </w:rPr>
        <w:t>未借过书的借书证。</w:t>
      </w:r>
    </w:p>
    <w:p w14:paraId="25943F16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8D5C19">
        <w:rPr>
          <w:rFonts w:ascii="宋体" w:hAnsi="宋体" w:hint="eastAsia"/>
          <w:b/>
          <w:bCs/>
          <w:sz w:val="24"/>
        </w:rPr>
        <w:t>14</w:t>
      </w:r>
      <w:r w:rsidRPr="00206E5A">
        <w:rPr>
          <w:rFonts w:ascii="宋体" w:hAnsi="宋体" w:hint="eastAsia"/>
          <w:b/>
          <w:bCs/>
          <w:sz w:val="24"/>
        </w:rPr>
        <w:t xml:space="preserve">. </w:t>
      </w:r>
      <w:r>
        <w:rPr>
          <w:rFonts w:ascii="宋体" w:hAnsi="宋体" w:hint="eastAsia"/>
          <w:b/>
          <w:bCs/>
          <w:sz w:val="24"/>
        </w:rPr>
        <w:t>列出去</w:t>
      </w:r>
      <w:r w:rsidRPr="00206E5A">
        <w:rPr>
          <w:rFonts w:ascii="宋体" w:hAnsi="宋体" w:hint="eastAsia"/>
          <w:b/>
          <w:bCs/>
          <w:sz w:val="24"/>
        </w:rPr>
        <w:t>年出借</w:t>
      </w:r>
      <w:r>
        <w:rPr>
          <w:rFonts w:ascii="宋体" w:hAnsi="宋体" w:hint="eastAsia"/>
          <w:b/>
          <w:bCs/>
          <w:sz w:val="24"/>
        </w:rPr>
        <w:t>数量</w:t>
      </w:r>
      <w:r w:rsidRPr="0056321C">
        <w:rPr>
          <w:rFonts w:ascii="宋体" w:hAnsi="宋体" w:hint="eastAsia"/>
          <w:b/>
          <w:bCs/>
          <w:sz w:val="24"/>
        </w:rPr>
        <w:t>最多的图书</w:t>
      </w:r>
      <w:r>
        <w:rPr>
          <w:rFonts w:ascii="宋体" w:hAnsi="宋体" w:hint="eastAsia"/>
          <w:b/>
          <w:bCs/>
          <w:sz w:val="24"/>
        </w:rPr>
        <w:t>。</w:t>
      </w:r>
    </w:p>
    <w:p w14:paraId="4345065C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  <w:r w:rsidRPr="00E1702C">
        <w:rPr>
          <w:rFonts w:ascii="宋体" w:hAnsi="宋体" w:hint="eastAsia"/>
          <w:b/>
          <w:bCs/>
          <w:sz w:val="24"/>
        </w:rPr>
        <w:t>15</w:t>
      </w:r>
      <w:r w:rsidRPr="00206E5A">
        <w:rPr>
          <w:rFonts w:ascii="宋体" w:hAnsi="宋体" w:hint="eastAsia"/>
          <w:b/>
          <w:bCs/>
          <w:sz w:val="24"/>
        </w:rPr>
        <w:t>. 正常情况下，每种图书的总藏量与库存量之差应等于该图书借出后未归还的数量，否则是一种异常情况。请找出存在这种异常情况的图书。</w:t>
      </w:r>
    </w:p>
    <w:p w14:paraId="4A11C951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</w:p>
    <w:p w14:paraId="276516B9" w14:textId="77777777" w:rsidR="00032687" w:rsidRPr="00206E5A" w:rsidRDefault="00032687" w:rsidP="00032687">
      <w:pPr>
        <w:rPr>
          <w:rFonts w:ascii="宋体" w:hAnsi="宋体"/>
          <w:b/>
          <w:bCs/>
          <w:sz w:val="24"/>
        </w:rPr>
      </w:pPr>
    </w:p>
    <w:p w14:paraId="024C9BC5" w14:textId="77777777" w:rsidR="00183FC4" w:rsidRPr="00032687" w:rsidRDefault="00183FC4"/>
    <w:sectPr w:rsidR="00183FC4" w:rsidRPr="0003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BBA3" w14:textId="77777777" w:rsidR="005D13E1" w:rsidRDefault="005D13E1" w:rsidP="00032687">
      <w:r>
        <w:separator/>
      </w:r>
    </w:p>
  </w:endnote>
  <w:endnote w:type="continuationSeparator" w:id="0">
    <w:p w14:paraId="6E227825" w14:textId="77777777" w:rsidR="005D13E1" w:rsidRDefault="005D13E1" w:rsidP="0003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3767" w14:textId="77777777" w:rsidR="005D13E1" w:rsidRDefault="005D13E1" w:rsidP="00032687">
      <w:r>
        <w:separator/>
      </w:r>
    </w:p>
  </w:footnote>
  <w:footnote w:type="continuationSeparator" w:id="0">
    <w:p w14:paraId="610EC2CB" w14:textId="77777777" w:rsidR="005D13E1" w:rsidRDefault="005D13E1" w:rsidP="00032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833835534">
    <w:abstractNumId w:val="2"/>
  </w:num>
  <w:num w:numId="2" w16cid:durableId="1886021513">
    <w:abstractNumId w:val="0"/>
  </w:num>
  <w:num w:numId="3" w16cid:durableId="51839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27"/>
    <w:rsid w:val="00032687"/>
    <w:rsid w:val="00050D28"/>
    <w:rsid w:val="00183FC4"/>
    <w:rsid w:val="003F1AE3"/>
    <w:rsid w:val="004A4B92"/>
    <w:rsid w:val="005D13E1"/>
    <w:rsid w:val="00930A70"/>
    <w:rsid w:val="00DA40D1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547D3"/>
  <w15:chartTrackingRefBased/>
  <w15:docId w15:val="{590367F8-EDAD-48BA-963C-C900C845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68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03268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687"/>
    <w:rPr>
      <w:sz w:val="18"/>
      <w:szCs w:val="18"/>
    </w:rPr>
  </w:style>
  <w:style w:type="character" w:customStyle="1" w:styleId="20">
    <w:name w:val="标题 2 字符"/>
    <w:basedOn w:val="a0"/>
    <w:link w:val="2"/>
    <w:rsid w:val="0003268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晓峰 王</cp:lastModifiedBy>
  <cp:revision>4</cp:revision>
  <dcterms:created xsi:type="dcterms:W3CDTF">2024-03-03T14:31:00Z</dcterms:created>
  <dcterms:modified xsi:type="dcterms:W3CDTF">2024-03-04T04:12:00Z</dcterms:modified>
</cp:coreProperties>
</file>