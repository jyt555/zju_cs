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ABED" w14:textId="77777777" w:rsidR="00B53834" w:rsidRDefault="00B53834" w:rsidP="00B53834">
      <w:pPr>
        <w:rPr>
          <w:b/>
          <w:szCs w:val="21"/>
        </w:rPr>
      </w:pP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1  DBMS</w:t>
      </w:r>
      <w:r>
        <w:rPr>
          <w:rFonts w:hint="eastAsia"/>
          <w:b/>
          <w:szCs w:val="21"/>
        </w:rPr>
        <w:t>的安装和使用</w:t>
      </w:r>
    </w:p>
    <w:p w14:paraId="3D584CD5" w14:textId="77777777" w:rsidR="00B53834" w:rsidRDefault="00B53834" w:rsidP="00B53834">
      <w:pPr>
        <w:rPr>
          <w:b/>
          <w:szCs w:val="21"/>
        </w:rPr>
      </w:pPr>
      <w:r>
        <w:rPr>
          <w:rFonts w:hint="eastAsia"/>
          <w:b/>
          <w:szCs w:val="21"/>
        </w:rPr>
        <w:t>实验目的：</w:t>
      </w:r>
    </w:p>
    <w:p w14:paraId="7F8867E2" w14:textId="77777777" w:rsidR="00B53834" w:rsidRDefault="00B53834" w:rsidP="00B5383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通过安装某个数据库管理系统，初步了解</w:t>
      </w:r>
      <w:r>
        <w:rPr>
          <w:szCs w:val="21"/>
        </w:rPr>
        <w:t>DBMS</w:t>
      </w:r>
      <w:r>
        <w:rPr>
          <w:rFonts w:hint="eastAsia"/>
          <w:szCs w:val="21"/>
        </w:rPr>
        <w:t>的运行环境</w:t>
      </w:r>
      <w:r>
        <w:rPr>
          <w:rFonts w:ascii="宋体" w:hAnsi="宋体" w:hint="eastAsia"/>
          <w:szCs w:val="21"/>
        </w:rPr>
        <w:t>。</w:t>
      </w:r>
    </w:p>
    <w:p w14:paraId="2F064782" w14:textId="77777777" w:rsidR="00B53834" w:rsidRDefault="00B53834" w:rsidP="00B5383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了解</w:t>
      </w:r>
      <w:r>
        <w:rPr>
          <w:szCs w:val="21"/>
        </w:rPr>
        <w:t>DBMS</w:t>
      </w:r>
      <w:r>
        <w:rPr>
          <w:rFonts w:hint="eastAsia"/>
          <w:szCs w:val="21"/>
        </w:rPr>
        <w:t>交互界面</w:t>
      </w:r>
      <w:r>
        <w:rPr>
          <w:rFonts w:ascii="宋体" w:hAnsi="宋体" w:hint="eastAsia"/>
          <w:szCs w:val="21"/>
        </w:rPr>
        <w:t>、</w:t>
      </w:r>
      <w:r>
        <w:rPr>
          <w:rFonts w:hint="eastAsia"/>
          <w:szCs w:val="21"/>
        </w:rPr>
        <w:t>图形界面和系统管理工具的使用。</w:t>
      </w:r>
    </w:p>
    <w:p w14:paraId="1EF20A30" w14:textId="77777777" w:rsidR="00B53834" w:rsidRDefault="00B53834" w:rsidP="00B5383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搭建实验平台。</w:t>
      </w:r>
    </w:p>
    <w:p w14:paraId="467DA39C" w14:textId="77777777" w:rsidR="00B53834" w:rsidRDefault="00B53834" w:rsidP="00B53834">
      <w:pPr>
        <w:rPr>
          <w:b/>
          <w:szCs w:val="21"/>
        </w:rPr>
      </w:pPr>
      <w:r>
        <w:rPr>
          <w:rFonts w:hint="eastAsia"/>
          <w:b/>
          <w:szCs w:val="21"/>
        </w:rPr>
        <w:t>实验平台：</w:t>
      </w:r>
    </w:p>
    <w:p w14:paraId="5CFA7F25" w14:textId="77777777" w:rsidR="00B53834" w:rsidRDefault="00B53834" w:rsidP="00B5383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操作系统：</w:t>
      </w:r>
      <w:r>
        <w:rPr>
          <w:szCs w:val="21"/>
        </w:rPr>
        <w:t>Windows 2000</w:t>
      </w:r>
      <w:r>
        <w:rPr>
          <w:rFonts w:hint="eastAsia"/>
          <w:szCs w:val="21"/>
        </w:rPr>
        <w:t>或</w:t>
      </w:r>
      <w:r>
        <w:rPr>
          <w:szCs w:val="21"/>
        </w:rPr>
        <w:t>Windows XP</w:t>
      </w:r>
    </w:p>
    <w:p w14:paraId="10ECA8BA" w14:textId="77777777" w:rsidR="00B53834" w:rsidRDefault="00B53834" w:rsidP="00B5383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数据库管理系统：</w:t>
      </w:r>
      <w:r>
        <w:rPr>
          <w:szCs w:val="21"/>
        </w:rPr>
        <w:t>SQL Server 2000</w:t>
      </w:r>
      <w:r>
        <w:rPr>
          <w:rFonts w:hint="eastAsia"/>
          <w:szCs w:val="21"/>
        </w:rPr>
        <w:t>或</w:t>
      </w:r>
      <w:r>
        <w:rPr>
          <w:szCs w:val="21"/>
        </w:rPr>
        <w:t>MySQL</w:t>
      </w:r>
    </w:p>
    <w:p w14:paraId="6211ABD4" w14:textId="77777777" w:rsidR="00B53834" w:rsidRDefault="00B53834" w:rsidP="00B53834">
      <w:pPr>
        <w:rPr>
          <w:b/>
          <w:szCs w:val="21"/>
        </w:rPr>
      </w:pPr>
      <w:r>
        <w:rPr>
          <w:rFonts w:hint="eastAsia"/>
          <w:b/>
          <w:szCs w:val="21"/>
        </w:rPr>
        <w:t>实验内容和要求：</w:t>
      </w:r>
    </w:p>
    <w:p w14:paraId="5AF9D010" w14:textId="77777777" w:rsidR="00B53834" w:rsidRDefault="00B53834" w:rsidP="00B53834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根据某个</w:t>
      </w:r>
      <w:r>
        <w:rPr>
          <w:szCs w:val="21"/>
        </w:rPr>
        <w:t>DBMS</w:t>
      </w:r>
      <w:r>
        <w:rPr>
          <w:rFonts w:hint="eastAsia"/>
          <w:szCs w:val="21"/>
        </w:rPr>
        <w:t>的安装说明等文档，安装</w:t>
      </w:r>
      <w:r>
        <w:rPr>
          <w:szCs w:val="21"/>
        </w:rPr>
        <w:t>DBMS</w:t>
      </w:r>
      <w:r>
        <w:rPr>
          <w:rFonts w:hint="eastAsia"/>
          <w:szCs w:val="21"/>
        </w:rPr>
        <w:t>。</w:t>
      </w:r>
    </w:p>
    <w:p w14:paraId="3CAFCCCE" w14:textId="77777777" w:rsidR="00B53834" w:rsidRDefault="00B53834" w:rsidP="00B53834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了解</w:t>
      </w:r>
      <w:r>
        <w:rPr>
          <w:szCs w:val="21"/>
        </w:rPr>
        <w:t>DBMS</w:t>
      </w:r>
      <w:r>
        <w:rPr>
          <w:rFonts w:hint="eastAsia"/>
          <w:szCs w:val="21"/>
        </w:rPr>
        <w:t>的用户管理。</w:t>
      </w:r>
    </w:p>
    <w:p w14:paraId="3F50D041" w14:textId="77777777" w:rsidR="00B53834" w:rsidRDefault="00B53834" w:rsidP="00B53834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熟悉交互界面的基本交互命令。</w:t>
      </w:r>
    </w:p>
    <w:p w14:paraId="1A522A27" w14:textId="77777777" w:rsidR="00B53834" w:rsidRDefault="00B53834" w:rsidP="00B53834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熟悉图形界面的功能和操作。</w:t>
      </w:r>
    </w:p>
    <w:p w14:paraId="5D27DA28" w14:textId="77777777" w:rsidR="00B53834" w:rsidRDefault="00B53834" w:rsidP="00B53834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了解基本的</w:t>
      </w:r>
      <w:r>
        <w:rPr>
          <w:szCs w:val="21"/>
        </w:rPr>
        <w:t>DBMS</w:t>
      </w:r>
      <w:r>
        <w:rPr>
          <w:rFonts w:hint="eastAsia"/>
          <w:szCs w:val="21"/>
        </w:rPr>
        <w:t>管理功能和操作。</w:t>
      </w:r>
    </w:p>
    <w:p w14:paraId="5CE90F04" w14:textId="77777777" w:rsidR="00B53834" w:rsidRDefault="00B53834" w:rsidP="00B53834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熟悉在线帮助系统的使用。</w:t>
      </w:r>
    </w:p>
    <w:p w14:paraId="73F1E82A" w14:textId="77777777" w:rsidR="00B53834" w:rsidRDefault="00B53834" w:rsidP="00B53834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完成实验报告。</w:t>
      </w:r>
    </w:p>
    <w:p w14:paraId="656A65EA" w14:textId="77777777" w:rsidR="00183FC4" w:rsidRDefault="00183FC4"/>
    <w:sectPr w:rsidR="00183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941955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4393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78344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FD"/>
    <w:rsid w:val="00183FC4"/>
    <w:rsid w:val="003F1AE3"/>
    <w:rsid w:val="004A4B92"/>
    <w:rsid w:val="00B53834"/>
    <w:rsid w:val="00D4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D6B0A-43BB-424B-BAB9-28E28A70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8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晓峰 王</dc:creator>
  <cp:keywords/>
  <dc:description/>
  <cp:lastModifiedBy>晓峰 王</cp:lastModifiedBy>
  <cp:revision>2</cp:revision>
  <dcterms:created xsi:type="dcterms:W3CDTF">2024-02-26T08:15:00Z</dcterms:created>
  <dcterms:modified xsi:type="dcterms:W3CDTF">2024-02-26T08:15:00Z</dcterms:modified>
</cp:coreProperties>
</file>